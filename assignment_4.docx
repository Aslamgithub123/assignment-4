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1FBEB" w14:textId="77777777" w:rsidR="00CB4776" w:rsidRPr="00CB4776" w:rsidRDefault="00CB4776" w:rsidP="00CB4776">
      <w:pPr>
        <w:jc w:val="center"/>
        <w:rPr>
          <w:b/>
          <w:bCs/>
          <w:color w:val="EE0000"/>
          <w:sz w:val="32"/>
          <w:szCs w:val="32"/>
        </w:rPr>
      </w:pPr>
      <w:r w:rsidRPr="00CB4776">
        <w:rPr>
          <w:b/>
          <w:bCs/>
          <w:color w:val="EE0000"/>
          <w:sz w:val="32"/>
          <w:szCs w:val="32"/>
        </w:rPr>
        <w:t xml:space="preserve">Task </w:t>
      </w:r>
      <w:proofErr w:type="gramStart"/>
      <w:r w:rsidRPr="00CB4776">
        <w:rPr>
          <w:b/>
          <w:bCs/>
          <w:color w:val="EE0000"/>
          <w:sz w:val="32"/>
          <w:szCs w:val="32"/>
        </w:rPr>
        <w:t>4:-</w:t>
      </w:r>
      <w:proofErr w:type="gramEnd"/>
    </w:p>
    <w:p w14:paraId="10EA6B0C" w14:textId="77777777" w:rsidR="00FE68F9" w:rsidRDefault="00CB4776" w:rsidP="00CB4776">
      <w:proofErr w:type="spellStart"/>
      <w:r w:rsidRPr="00CB4776">
        <w:rPr>
          <w:b/>
          <w:bCs/>
        </w:rPr>
        <w:t>Github</w:t>
      </w:r>
      <w:proofErr w:type="spellEnd"/>
      <w:r w:rsidRPr="00CB4776">
        <w:rPr>
          <w:b/>
          <w:bCs/>
        </w:rPr>
        <w:t xml:space="preserve"> link: </w:t>
      </w:r>
      <w:hyperlink r:id="rId6" w:history="1">
        <w:r w:rsidRPr="00CB4776">
          <w:rPr>
            <w:rStyle w:val="Hyperlink"/>
            <w:b/>
            <w:bCs/>
          </w:rPr>
          <w:t>https://github.com/Aslamgithub123/as</w:t>
        </w:r>
        <w:r w:rsidRPr="00CB4776">
          <w:rPr>
            <w:rStyle w:val="Hyperlink"/>
            <w:b/>
            <w:bCs/>
          </w:rPr>
          <w:t>s</w:t>
        </w:r>
        <w:r w:rsidRPr="00CB4776">
          <w:rPr>
            <w:rStyle w:val="Hyperlink"/>
            <w:b/>
            <w:bCs/>
          </w:rPr>
          <w:t>ignment-4</w:t>
        </w:r>
      </w:hyperlink>
    </w:p>
    <w:p w14:paraId="78AA2E60" w14:textId="50D6C997" w:rsidR="00CB4776" w:rsidRPr="00CB4776" w:rsidRDefault="00FE68F9" w:rsidP="00FE68F9">
      <w:pPr>
        <w:rPr>
          <w:b/>
          <w:bCs/>
          <w:color w:val="EE0000"/>
        </w:rPr>
      </w:pPr>
      <w:proofErr w:type="spellStart"/>
      <w:r w:rsidRPr="00FE68F9">
        <w:rPr>
          <w:b/>
          <w:bCs/>
        </w:rPr>
        <w:t>huggingface</w:t>
      </w:r>
      <w:proofErr w:type="spellEnd"/>
      <w:r w:rsidRPr="00FE68F9">
        <w:rPr>
          <w:b/>
          <w:bCs/>
        </w:rPr>
        <w:t xml:space="preserve"> </w:t>
      </w:r>
      <w:proofErr w:type="spellStart"/>
      <w:r>
        <w:rPr>
          <w:b/>
          <w:bCs/>
        </w:rPr>
        <w:t>link:</w:t>
      </w:r>
      <w:hyperlink r:id="rId7" w:history="1">
        <w:r w:rsidRPr="00FE68F9">
          <w:rPr>
            <w:rStyle w:val="Hyperlink"/>
            <w:b/>
            <w:bCs/>
          </w:rPr>
          <w:t>https</w:t>
        </w:r>
        <w:proofErr w:type="spellEnd"/>
        <w:r w:rsidRPr="00FE68F9">
          <w:rPr>
            <w:rStyle w:val="Hyperlink"/>
            <w:b/>
            <w:bCs/>
          </w:rPr>
          <w:t>://huggingface</w:t>
        </w:r>
        <w:r w:rsidRPr="00FE68F9">
          <w:rPr>
            <w:rStyle w:val="Hyperlink"/>
            <w:b/>
            <w:bCs/>
          </w:rPr>
          <w:t>.</w:t>
        </w:r>
        <w:r w:rsidRPr="00FE68F9">
          <w:rPr>
            <w:rStyle w:val="Hyperlink"/>
            <w:b/>
            <w:bCs/>
          </w:rPr>
          <w:t>co/datasets/HGuserx9/epoch/tree/main</w:t>
        </w:r>
      </w:hyperlink>
      <w:r w:rsidR="00CB4776" w:rsidRPr="00CB4776">
        <w:rPr>
          <w:b/>
          <w:bCs/>
        </w:rPr>
        <w:br/>
      </w:r>
      <w:r w:rsidR="00CB4776" w:rsidRPr="00CB4776">
        <w:rPr>
          <w:b/>
          <w:bCs/>
        </w:rPr>
        <w:br/>
      </w:r>
      <w:r w:rsidR="00CB4776" w:rsidRPr="00CB4776">
        <w:rPr>
          <w:b/>
          <w:bCs/>
          <w:color w:val="EE0000"/>
        </w:rPr>
        <w:t xml:space="preserve">Inference tables and </w:t>
      </w:r>
      <w:proofErr w:type="gramStart"/>
      <w:r w:rsidR="00CB4776" w:rsidRPr="00CB4776">
        <w:rPr>
          <w:b/>
          <w:bCs/>
          <w:color w:val="EE0000"/>
        </w:rPr>
        <w:t>graphs:-</w:t>
      </w:r>
      <w:proofErr w:type="gramEnd"/>
    </w:p>
    <w:p w14:paraId="33C20812" w14:textId="77777777" w:rsidR="00CB4776" w:rsidRPr="00CB4776" w:rsidRDefault="00CB4776" w:rsidP="00CB4776">
      <w:pPr>
        <w:rPr>
          <w:color w:val="EE0000"/>
        </w:rPr>
      </w:pPr>
      <w:r w:rsidRPr="00CB4776">
        <w:rPr>
          <w:color w:val="EE0000"/>
        </w:rPr>
        <w:t>Phase 1 metrics: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"/>
        <w:gridCol w:w="1488"/>
        <w:gridCol w:w="519"/>
        <w:gridCol w:w="902"/>
        <w:gridCol w:w="829"/>
        <w:gridCol w:w="923"/>
        <w:gridCol w:w="763"/>
        <w:gridCol w:w="700"/>
        <w:gridCol w:w="1124"/>
        <w:gridCol w:w="814"/>
      </w:tblGrid>
      <w:tr w:rsidR="00CB4776" w:rsidRPr="00CB4776" w14:paraId="5043D439" w14:textId="77777777" w:rsidTr="00C7145D">
        <w:tc>
          <w:tcPr>
            <w:tcW w:w="864" w:type="dxa"/>
          </w:tcPr>
          <w:p w14:paraId="35BC634C" w14:textId="77777777" w:rsidR="00CB4776" w:rsidRPr="00CB4776" w:rsidRDefault="00CB4776" w:rsidP="00CB4776">
            <w:r w:rsidRPr="00CB4776">
              <w:t>phase</w:t>
            </w:r>
          </w:p>
        </w:tc>
        <w:tc>
          <w:tcPr>
            <w:tcW w:w="864" w:type="dxa"/>
          </w:tcPr>
          <w:p w14:paraId="173A1C66" w14:textId="77777777" w:rsidR="00CB4776" w:rsidRPr="00CB4776" w:rsidRDefault="00CB4776" w:rsidP="00CB4776">
            <w:r w:rsidRPr="00CB4776">
              <w:t>checkpoint</w:t>
            </w:r>
          </w:p>
        </w:tc>
        <w:tc>
          <w:tcPr>
            <w:tcW w:w="864" w:type="dxa"/>
          </w:tcPr>
          <w:p w14:paraId="2B603AF7" w14:textId="77777777" w:rsidR="00CB4776" w:rsidRPr="00CB4776" w:rsidRDefault="00CB4776" w:rsidP="00CB4776">
            <w:r w:rsidRPr="00CB4776">
              <w:t>epoch</w:t>
            </w:r>
          </w:p>
        </w:tc>
        <w:tc>
          <w:tcPr>
            <w:tcW w:w="864" w:type="dxa"/>
          </w:tcPr>
          <w:p w14:paraId="25C2DB44" w14:textId="77777777" w:rsidR="00CB4776" w:rsidRPr="00CB4776" w:rsidRDefault="00CB4776" w:rsidP="00CB4776">
            <w:proofErr w:type="spellStart"/>
            <w:r w:rsidRPr="00CB4776">
              <w:t>num_samples</w:t>
            </w:r>
            <w:proofErr w:type="spellEnd"/>
          </w:p>
        </w:tc>
        <w:tc>
          <w:tcPr>
            <w:tcW w:w="864" w:type="dxa"/>
          </w:tcPr>
          <w:p w14:paraId="3F6288C2" w14:textId="77777777" w:rsidR="00CB4776" w:rsidRPr="00CB4776" w:rsidRDefault="00CB4776" w:rsidP="00CB4776">
            <w:proofErr w:type="spellStart"/>
            <w:r w:rsidRPr="00CB4776">
              <w:t>time_total_s</w:t>
            </w:r>
            <w:proofErr w:type="spellEnd"/>
          </w:p>
        </w:tc>
        <w:tc>
          <w:tcPr>
            <w:tcW w:w="864" w:type="dxa"/>
          </w:tcPr>
          <w:p w14:paraId="42255823" w14:textId="77777777" w:rsidR="00CB4776" w:rsidRPr="00CB4776" w:rsidRDefault="00CB4776" w:rsidP="00CB4776">
            <w:proofErr w:type="spellStart"/>
            <w:r w:rsidRPr="00CB4776">
              <w:t>ms_per_frame</w:t>
            </w:r>
            <w:proofErr w:type="spellEnd"/>
          </w:p>
        </w:tc>
        <w:tc>
          <w:tcPr>
            <w:tcW w:w="864" w:type="dxa"/>
          </w:tcPr>
          <w:p w14:paraId="2DB31281" w14:textId="77777777" w:rsidR="00CB4776" w:rsidRPr="00CB4776" w:rsidRDefault="00CB4776" w:rsidP="00CB4776">
            <w:r w:rsidRPr="00CB4776">
              <w:t>fps</w:t>
            </w:r>
          </w:p>
        </w:tc>
        <w:tc>
          <w:tcPr>
            <w:tcW w:w="864" w:type="dxa"/>
          </w:tcPr>
          <w:p w14:paraId="49D9A5E5" w14:textId="77777777" w:rsidR="00CB4776" w:rsidRPr="00CB4776" w:rsidRDefault="00CB4776" w:rsidP="00CB4776">
            <w:proofErr w:type="spellStart"/>
            <w:r w:rsidRPr="00CB4776">
              <w:t>iou_mean</w:t>
            </w:r>
            <w:proofErr w:type="spellEnd"/>
          </w:p>
        </w:tc>
        <w:tc>
          <w:tcPr>
            <w:tcW w:w="864" w:type="dxa"/>
          </w:tcPr>
          <w:p w14:paraId="3DBE2386" w14:textId="77777777" w:rsidR="00CB4776" w:rsidRPr="00CB4776" w:rsidRDefault="00CB4776" w:rsidP="00CB4776">
            <w:r w:rsidRPr="00CB4776">
              <w:t>precision_at_20px</w:t>
            </w:r>
          </w:p>
        </w:tc>
        <w:tc>
          <w:tcPr>
            <w:tcW w:w="864" w:type="dxa"/>
          </w:tcPr>
          <w:p w14:paraId="4265A3A5" w14:textId="77777777" w:rsidR="00CB4776" w:rsidRPr="00CB4776" w:rsidRDefault="00CB4776" w:rsidP="00CB4776">
            <w:proofErr w:type="spellStart"/>
            <w:r w:rsidRPr="00CB4776">
              <w:t>auc_success</w:t>
            </w:r>
            <w:proofErr w:type="spellEnd"/>
          </w:p>
        </w:tc>
      </w:tr>
      <w:tr w:rsidR="00CB4776" w:rsidRPr="00CB4776" w14:paraId="15772E46" w14:textId="77777777" w:rsidTr="00C7145D">
        <w:tc>
          <w:tcPr>
            <w:tcW w:w="864" w:type="dxa"/>
          </w:tcPr>
          <w:p w14:paraId="55315C08" w14:textId="77777777" w:rsidR="00CB4776" w:rsidRPr="00CB4776" w:rsidRDefault="00CB4776" w:rsidP="00CB4776">
            <w:r w:rsidRPr="00CB4776">
              <w:t>phase1</w:t>
            </w:r>
          </w:p>
        </w:tc>
        <w:tc>
          <w:tcPr>
            <w:tcW w:w="864" w:type="dxa"/>
          </w:tcPr>
          <w:p w14:paraId="61A48A20" w14:textId="77777777" w:rsidR="00CB4776" w:rsidRPr="00CB4776" w:rsidRDefault="00CB4776" w:rsidP="00CB4776">
            <w:r w:rsidRPr="00CB4776">
              <w:t>checkpoint_epoch_1.pth</w:t>
            </w:r>
          </w:p>
        </w:tc>
        <w:tc>
          <w:tcPr>
            <w:tcW w:w="864" w:type="dxa"/>
          </w:tcPr>
          <w:p w14:paraId="0053EB0F" w14:textId="77777777" w:rsidR="00CB4776" w:rsidRPr="00CB4776" w:rsidRDefault="00CB4776" w:rsidP="00CB4776">
            <w:r w:rsidRPr="00CB4776">
              <w:t>1</w:t>
            </w:r>
          </w:p>
        </w:tc>
        <w:tc>
          <w:tcPr>
            <w:tcW w:w="864" w:type="dxa"/>
          </w:tcPr>
          <w:p w14:paraId="2E6D5479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334E7E60" w14:textId="77777777" w:rsidR="00CB4776" w:rsidRPr="00CB4776" w:rsidRDefault="00CB4776" w:rsidP="00CB4776">
            <w:r w:rsidRPr="00CB4776">
              <w:t>719.37759</w:t>
            </w:r>
          </w:p>
        </w:tc>
        <w:tc>
          <w:tcPr>
            <w:tcW w:w="864" w:type="dxa"/>
          </w:tcPr>
          <w:p w14:paraId="6552F79F" w14:textId="77777777" w:rsidR="00CB4776" w:rsidRPr="00CB4776" w:rsidRDefault="00CB4776" w:rsidP="00CB4776">
            <w:r w:rsidRPr="00CB4776">
              <w:t>17.989837</w:t>
            </w:r>
          </w:p>
        </w:tc>
        <w:tc>
          <w:tcPr>
            <w:tcW w:w="864" w:type="dxa"/>
          </w:tcPr>
          <w:p w14:paraId="3AF28B4B" w14:textId="77777777" w:rsidR="00CB4776" w:rsidRPr="00CB4776" w:rsidRDefault="00CB4776" w:rsidP="00CB4776">
            <w:r w:rsidRPr="00CB4776">
              <w:t>55.586941</w:t>
            </w:r>
          </w:p>
        </w:tc>
        <w:tc>
          <w:tcPr>
            <w:tcW w:w="864" w:type="dxa"/>
          </w:tcPr>
          <w:p w14:paraId="05D691BE" w14:textId="77777777" w:rsidR="00CB4776" w:rsidRPr="00CB4776" w:rsidRDefault="00CB4776" w:rsidP="00CB4776">
            <w:r w:rsidRPr="00CB4776">
              <w:t>0.637</w:t>
            </w:r>
          </w:p>
        </w:tc>
        <w:tc>
          <w:tcPr>
            <w:tcW w:w="864" w:type="dxa"/>
          </w:tcPr>
          <w:p w14:paraId="13A1E32B" w14:textId="77777777" w:rsidR="00CB4776" w:rsidRPr="00CB4776" w:rsidRDefault="00CB4776" w:rsidP="00CB4776">
            <w:r w:rsidRPr="00CB4776">
              <w:t>0.884</w:t>
            </w:r>
          </w:p>
        </w:tc>
        <w:tc>
          <w:tcPr>
            <w:tcW w:w="864" w:type="dxa"/>
          </w:tcPr>
          <w:p w14:paraId="4494A47D" w14:textId="77777777" w:rsidR="00CB4776" w:rsidRPr="00CB4776" w:rsidRDefault="00CB4776" w:rsidP="00CB4776">
            <w:r w:rsidRPr="00CB4776">
              <w:t>0.743</w:t>
            </w:r>
          </w:p>
        </w:tc>
      </w:tr>
      <w:tr w:rsidR="00CB4776" w:rsidRPr="00CB4776" w14:paraId="7BAF71BA" w14:textId="77777777" w:rsidTr="00C7145D">
        <w:tc>
          <w:tcPr>
            <w:tcW w:w="864" w:type="dxa"/>
          </w:tcPr>
          <w:p w14:paraId="1836E542" w14:textId="77777777" w:rsidR="00CB4776" w:rsidRPr="00CB4776" w:rsidRDefault="00CB4776" w:rsidP="00CB4776">
            <w:r w:rsidRPr="00CB4776">
              <w:t>phase1</w:t>
            </w:r>
          </w:p>
        </w:tc>
        <w:tc>
          <w:tcPr>
            <w:tcW w:w="864" w:type="dxa"/>
          </w:tcPr>
          <w:p w14:paraId="0D05E6CD" w14:textId="77777777" w:rsidR="00CB4776" w:rsidRPr="00CB4776" w:rsidRDefault="00CB4776" w:rsidP="00CB4776">
            <w:r w:rsidRPr="00CB4776">
              <w:t>checkpoint_epoch_2.pth</w:t>
            </w:r>
          </w:p>
        </w:tc>
        <w:tc>
          <w:tcPr>
            <w:tcW w:w="864" w:type="dxa"/>
          </w:tcPr>
          <w:p w14:paraId="36740770" w14:textId="77777777" w:rsidR="00CB4776" w:rsidRPr="00CB4776" w:rsidRDefault="00CB4776" w:rsidP="00CB4776">
            <w:r w:rsidRPr="00CB4776">
              <w:t>2</w:t>
            </w:r>
          </w:p>
        </w:tc>
        <w:tc>
          <w:tcPr>
            <w:tcW w:w="864" w:type="dxa"/>
          </w:tcPr>
          <w:p w14:paraId="1C4E19AC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7B3BA7FC" w14:textId="77777777" w:rsidR="00CB4776" w:rsidRPr="00CB4776" w:rsidRDefault="00CB4776" w:rsidP="00CB4776">
            <w:r w:rsidRPr="00CB4776">
              <w:t>716.37818</w:t>
            </w:r>
          </w:p>
        </w:tc>
        <w:tc>
          <w:tcPr>
            <w:tcW w:w="864" w:type="dxa"/>
          </w:tcPr>
          <w:p w14:paraId="3AA859D8" w14:textId="77777777" w:rsidR="00CB4776" w:rsidRPr="00CB4776" w:rsidRDefault="00CB4776" w:rsidP="00CB4776">
            <w:r w:rsidRPr="00CB4776">
              <w:t>17.914829</w:t>
            </w:r>
          </w:p>
        </w:tc>
        <w:tc>
          <w:tcPr>
            <w:tcW w:w="864" w:type="dxa"/>
          </w:tcPr>
          <w:p w14:paraId="678B9180" w14:textId="77777777" w:rsidR="00CB4776" w:rsidRPr="00CB4776" w:rsidRDefault="00CB4776" w:rsidP="00CB4776">
            <w:r w:rsidRPr="00CB4776">
              <w:t>55.819679</w:t>
            </w:r>
          </w:p>
        </w:tc>
        <w:tc>
          <w:tcPr>
            <w:tcW w:w="864" w:type="dxa"/>
          </w:tcPr>
          <w:p w14:paraId="7059DA20" w14:textId="77777777" w:rsidR="00CB4776" w:rsidRPr="00CB4776" w:rsidRDefault="00CB4776" w:rsidP="00CB4776">
            <w:r w:rsidRPr="00CB4776">
              <w:t>0.604</w:t>
            </w:r>
          </w:p>
        </w:tc>
        <w:tc>
          <w:tcPr>
            <w:tcW w:w="864" w:type="dxa"/>
          </w:tcPr>
          <w:p w14:paraId="4211FCC7" w14:textId="77777777" w:rsidR="00CB4776" w:rsidRPr="00CB4776" w:rsidRDefault="00CB4776" w:rsidP="00CB4776">
            <w:r w:rsidRPr="00CB4776">
              <w:t>0.831</w:t>
            </w:r>
          </w:p>
        </w:tc>
        <w:tc>
          <w:tcPr>
            <w:tcW w:w="864" w:type="dxa"/>
          </w:tcPr>
          <w:p w14:paraId="471B4193" w14:textId="77777777" w:rsidR="00CB4776" w:rsidRPr="00CB4776" w:rsidRDefault="00CB4776" w:rsidP="00CB4776">
            <w:r w:rsidRPr="00CB4776">
              <w:t>0.623</w:t>
            </w:r>
          </w:p>
        </w:tc>
      </w:tr>
      <w:tr w:rsidR="00CB4776" w:rsidRPr="00CB4776" w14:paraId="0EE026A7" w14:textId="77777777" w:rsidTr="00C7145D">
        <w:tc>
          <w:tcPr>
            <w:tcW w:w="864" w:type="dxa"/>
          </w:tcPr>
          <w:p w14:paraId="14AAD7CC" w14:textId="77777777" w:rsidR="00CB4776" w:rsidRPr="00CB4776" w:rsidRDefault="00CB4776" w:rsidP="00CB4776">
            <w:r w:rsidRPr="00CB4776">
              <w:t>phase1</w:t>
            </w:r>
          </w:p>
        </w:tc>
        <w:tc>
          <w:tcPr>
            <w:tcW w:w="864" w:type="dxa"/>
          </w:tcPr>
          <w:p w14:paraId="79255DE2" w14:textId="77777777" w:rsidR="00CB4776" w:rsidRPr="00CB4776" w:rsidRDefault="00CB4776" w:rsidP="00CB4776">
            <w:r w:rsidRPr="00CB4776">
              <w:t>checkpoint_epoch_3.pth</w:t>
            </w:r>
          </w:p>
        </w:tc>
        <w:tc>
          <w:tcPr>
            <w:tcW w:w="864" w:type="dxa"/>
          </w:tcPr>
          <w:p w14:paraId="298FB0D2" w14:textId="77777777" w:rsidR="00CB4776" w:rsidRPr="00CB4776" w:rsidRDefault="00CB4776" w:rsidP="00CB4776">
            <w:r w:rsidRPr="00CB4776">
              <w:t>3</w:t>
            </w:r>
          </w:p>
        </w:tc>
        <w:tc>
          <w:tcPr>
            <w:tcW w:w="864" w:type="dxa"/>
          </w:tcPr>
          <w:p w14:paraId="087F3CBD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1449C6F9" w14:textId="77777777" w:rsidR="00CB4776" w:rsidRPr="00CB4776" w:rsidRDefault="00CB4776" w:rsidP="00CB4776">
            <w:r w:rsidRPr="00CB4776">
              <w:t>713.037014</w:t>
            </w:r>
          </w:p>
        </w:tc>
        <w:tc>
          <w:tcPr>
            <w:tcW w:w="864" w:type="dxa"/>
          </w:tcPr>
          <w:p w14:paraId="6D630DA7" w14:textId="77777777" w:rsidR="00CB4776" w:rsidRPr="00CB4776" w:rsidRDefault="00CB4776" w:rsidP="00CB4776">
            <w:r w:rsidRPr="00CB4776">
              <w:t>17.831275</w:t>
            </w:r>
          </w:p>
        </w:tc>
        <w:tc>
          <w:tcPr>
            <w:tcW w:w="864" w:type="dxa"/>
          </w:tcPr>
          <w:p w14:paraId="0C0FBFA6" w14:textId="77777777" w:rsidR="00CB4776" w:rsidRPr="00CB4776" w:rsidRDefault="00CB4776" w:rsidP="00CB4776">
            <w:r w:rsidRPr="00CB4776">
              <w:t>56.08124</w:t>
            </w:r>
          </w:p>
        </w:tc>
        <w:tc>
          <w:tcPr>
            <w:tcW w:w="864" w:type="dxa"/>
          </w:tcPr>
          <w:p w14:paraId="53380012" w14:textId="77777777" w:rsidR="00CB4776" w:rsidRPr="00CB4776" w:rsidRDefault="00CB4776" w:rsidP="00CB4776">
            <w:r w:rsidRPr="00CB4776">
              <w:t>0.549</w:t>
            </w:r>
          </w:p>
        </w:tc>
        <w:tc>
          <w:tcPr>
            <w:tcW w:w="864" w:type="dxa"/>
          </w:tcPr>
          <w:p w14:paraId="2667984B" w14:textId="77777777" w:rsidR="00CB4776" w:rsidRPr="00CB4776" w:rsidRDefault="00CB4776" w:rsidP="00CB4776">
            <w:r w:rsidRPr="00CB4776">
              <w:t>0.745</w:t>
            </w:r>
          </w:p>
        </w:tc>
        <w:tc>
          <w:tcPr>
            <w:tcW w:w="864" w:type="dxa"/>
          </w:tcPr>
          <w:p w14:paraId="6F4A4258" w14:textId="77777777" w:rsidR="00CB4776" w:rsidRPr="00CB4776" w:rsidRDefault="00CB4776" w:rsidP="00CB4776">
            <w:r w:rsidRPr="00CB4776">
              <w:t>0.368</w:t>
            </w:r>
          </w:p>
        </w:tc>
      </w:tr>
      <w:tr w:rsidR="00CB4776" w:rsidRPr="00CB4776" w14:paraId="144CA1AC" w14:textId="77777777" w:rsidTr="00C7145D">
        <w:tc>
          <w:tcPr>
            <w:tcW w:w="864" w:type="dxa"/>
          </w:tcPr>
          <w:p w14:paraId="483791BC" w14:textId="77777777" w:rsidR="00CB4776" w:rsidRPr="00CB4776" w:rsidRDefault="00CB4776" w:rsidP="00CB4776">
            <w:r w:rsidRPr="00CB4776">
              <w:t>phase1</w:t>
            </w:r>
          </w:p>
        </w:tc>
        <w:tc>
          <w:tcPr>
            <w:tcW w:w="864" w:type="dxa"/>
          </w:tcPr>
          <w:p w14:paraId="16DEB490" w14:textId="77777777" w:rsidR="00CB4776" w:rsidRPr="00CB4776" w:rsidRDefault="00CB4776" w:rsidP="00CB4776">
            <w:r w:rsidRPr="00CB4776">
              <w:t>checkpoint_epoch_4.pth</w:t>
            </w:r>
          </w:p>
        </w:tc>
        <w:tc>
          <w:tcPr>
            <w:tcW w:w="864" w:type="dxa"/>
          </w:tcPr>
          <w:p w14:paraId="78C1B4ED" w14:textId="77777777" w:rsidR="00CB4776" w:rsidRPr="00CB4776" w:rsidRDefault="00CB4776" w:rsidP="00CB4776">
            <w:r w:rsidRPr="00CB4776">
              <w:t>4</w:t>
            </w:r>
          </w:p>
        </w:tc>
        <w:tc>
          <w:tcPr>
            <w:tcW w:w="864" w:type="dxa"/>
          </w:tcPr>
          <w:p w14:paraId="3A46E647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4CFD0723" w14:textId="77777777" w:rsidR="00CB4776" w:rsidRPr="00CB4776" w:rsidRDefault="00CB4776" w:rsidP="00CB4776">
            <w:r w:rsidRPr="00CB4776">
              <w:t>703.937886</w:t>
            </w:r>
          </w:p>
        </w:tc>
        <w:tc>
          <w:tcPr>
            <w:tcW w:w="864" w:type="dxa"/>
          </w:tcPr>
          <w:p w14:paraId="22079F49" w14:textId="77777777" w:rsidR="00CB4776" w:rsidRPr="00CB4776" w:rsidRDefault="00CB4776" w:rsidP="00CB4776">
            <w:r w:rsidRPr="00CB4776">
              <w:t>17.603728</w:t>
            </w:r>
          </w:p>
        </w:tc>
        <w:tc>
          <w:tcPr>
            <w:tcW w:w="864" w:type="dxa"/>
          </w:tcPr>
          <w:p w14:paraId="197677A2" w14:textId="77777777" w:rsidR="00CB4776" w:rsidRPr="00CB4776" w:rsidRDefault="00CB4776" w:rsidP="00CB4776">
            <w:r w:rsidRPr="00CB4776">
              <w:t>56.806148</w:t>
            </w:r>
          </w:p>
        </w:tc>
        <w:tc>
          <w:tcPr>
            <w:tcW w:w="864" w:type="dxa"/>
          </w:tcPr>
          <w:p w14:paraId="70D83998" w14:textId="77777777" w:rsidR="00CB4776" w:rsidRPr="00CB4776" w:rsidRDefault="00CB4776" w:rsidP="00CB4776">
            <w:r w:rsidRPr="00CB4776">
              <w:t>0.532</w:t>
            </w:r>
          </w:p>
        </w:tc>
        <w:tc>
          <w:tcPr>
            <w:tcW w:w="864" w:type="dxa"/>
          </w:tcPr>
          <w:p w14:paraId="322681D1" w14:textId="77777777" w:rsidR="00CB4776" w:rsidRPr="00CB4776" w:rsidRDefault="00CB4776" w:rsidP="00CB4776">
            <w:r w:rsidRPr="00CB4776">
              <w:t>0.719</w:t>
            </w:r>
          </w:p>
        </w:tc>
        <w:tc>
          <w:tcPr>
            <w:tcW w:w="864" w:type="dxa"/>
          </w:tcPr>
          <w:p w14:paraId="0A4F03AC" w14:textId="77777777" w:rsidR="00CB4776" w:rsidRPr="00CB4776" w:rsidRDefault="00CB4776" w:rsidP="00CB4776">
            <w:r w:rsidRPr="00CB4776">
              <w:t>0.557</w:t>
            </w:r>
          </w:p>
        </w:tc>
      </w:tr>
      <w:tr w:rsidR="00CB4776" w:rsidRPr="00CB4776" w14:paraId="50C92972" w14:textId="77777777" w:rsidTr="00C7145D">
        <w:tc>
          <w:tcPr>
            <w:tcW w:w="864" w:type="dxa"/>
          </w:tcPr>
          <w:p w14:paraId="5AE30233" w14:textId="77777777" w:rsidR="00CB4776" w:rsidRPr="00CB4776" w:rsidRDefault="00CB4776" w:rsidP="00CB4776">
            <w:r w:rsidRPr="00CB4776">
              <w:t>phase1</w:t>
            </w:r>
          </w:p>
        </w:tc>
        <w:tc>
          <w:tcPr>
            <w:tcW w:w="864" w:type="dxa"/>
          </w:tcPr>
          <w:p w14:paraId="51D839A4" w14:textId="77777777" w:rsidR="00CB4776" w:rsidRPr="00CB4776" w:rsidRDefault="00CB4776" w:rsidP="00CB4776">
            <w:r w:rsidRPr="00CB4776">
              <w:t>checkpoint_epoch_5.pth</w:t>
            </w:r>
          </w:p>
        </w:tc>
        <w:tc>
          <w:tcPr>
            <w:tcW w:w="864" w:type="dxa"/>
          </w:tcPr>
          <w:p w14:paraId="6F281D9F" w14:textId="77777777" w:rsidR="00CB4776" w:rsidRPr="00CB4776" w:rsidRDefault="00CB4776" w:rsidP="00CB4776">
            <w:r w:rsidRPr="00CB4776">
              <w:t>5</w:t>
            </w:r>
          </w:p>
        </w:tc>
        <w:tc>
          <w:tcPr>
            <w:tcW w:w="864" w:type="dxa"/>
          </w:tcPr>
          <w:p w14:paraId="71053CD1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70FB1908" w14:textId="77777777" w:rsidR="00CB4776" w:rsidRPr="00CB4776" w:rsidRDefault="00CB4776" w:rsidP="00CB4776">
            <w:r w:rsidRPr="00CB4776">
              <w:t>705.810791</w:t>
            </w:r>
          </w:p>
        </w:tc>
        <w:tc>
          <w:tcPr>
            <w:tcW w:w="864" w:type="dxa"/>
          </w:tcPr>
          <w:p w14:paraId="6BFC3287" w14:textId="77777777" w:rsidR="00CB4776" w:rsidRPr="00CB4776" w:rsidRDefault="00CB4776" w:rsidP="00CB4776">
            <w:r w:rsidRPr="00CB4776">
              <w:t>17.650565</w:t>
            </w:r>
          </w:p>
        </w:tc>
        <w:tc>
          <w:tcPr>
            <w:tcW w:w="864" w:type="dxa"/>
          </w:tcPr>
          <w:p w14:paraId="452B512A" w14:textId="77777777" w:rsidR="00CB4776" w:rsidRPr="00CB4776" w:rsidRDefault="00CB4776" w:rsidP="00CB4776">
            <w:r w:rsidRPr="00CB4776">
              <w:t>56.65541</w:t>
            </w:r>
          </w:p>
        </w:tc>
        <w:tc>
          <w:tcPr>
            <w:tcW w:w="864" w:type="dxa"/>
          </w:tcPr>
          <w:p w14:paraId="29D5964B" w14:textId="77777777" w:rsidR="00CB4776" w:rsidRPr="00CB4776" w:rsidRDefault="00CB4776" w:rsidP="00CB4776">
            <w:r w:rsidRPr="00CB4776">
              <w:t>0.535</w:t>
            </w:r>
          </w:p>
        </w:tc>
        <w:tc>
          <w:tcPr>
            <w:tcW w:w="864" w:type="dxa"/>
          </w:tcPr>
          <w:p w14:paraId="01F39384" w14:textId="77777777" w:rsidR="00CB4776" w:rsidRPr="00CB4776" w:rsidRDefault="00CB4776" w:rsidP="00CB4776">
            <w:r w:rsidRPr="00CB4776">
              <w:t>0.724</w:t>
            </w:r>
          </w:p>
        </w:tc>
        <w:tc>
          <w:tcPr>
            <w:tcW w:w="864" w:type="dxa"/>
          </w:tcPr>
          <w:p w14:paraId="786EE160" w14:textId="77777777" w:rsidR="00CB4776" w:rsidRPr="00CB4776" w:rsidRDefault="00CB4776" w:rsidP="00CB4776">
            <w:r w:rsidRPr="00CB4776">
              <w:t>0.486</w:t>
            </w:r>
          </w:p>
        </w:tc>
      </w:tr>
      <w:tr w:rsidR="00CB4776" w:rsidRPr="00CB4776" w14:paraId="1ADB69B8" w14:textId="77777777" w:rsidTr="00C7145D">
        <w:tc>
          <w:tcPr>
            <w:tcW w:w="864" w:type="dxa"/>
          </w:tcPr>
          <w:p w14:paraId="5047D7D9" w14:textId="77777777" w:rsidR="00CB4776" w:rsidRPr="00CB4776" w:rsidRDefault="00CB4776" w:rsidP="00CB4776">
            <w:r w:rsidRPr="00CB4776">
              <w:t>phase1</w:t>
            </w:r>
          </w:p>
        </w:tc>
        <w:tc>
          <w:tcPr>
            <w:tcW w:w="864" w:type="dxa"/>
          </w:tcPr>
          <w:p w14:paraId="6F308D13" w14:textId="77777777" w:rsidR="00CB4776" w:rsidRPr="00CB4776" w:rsidRDefault="00CB4776" w:rsidP="00CB4776">
            <w:r w:rsidRPr="00CB4776">
              <w:t>checkpoint_epoch_6.pth</w:t>
            </w:r>
          </w:p>
        </w:tc>
        <w:tc>
          <w:tcPr>
            <w:tcW w:w="864" w:type="dxa"/>
          </w:tcPr>
          <w:p w14:paraId="34A10BA9" w14:textId="77777777" w:rsidR="00CB4776" w:rsidRPr="00CB4776" w:rsidRDefault="00CB4776" w:rsidP="00CB4776">
            <w:r w:rsidRPr="00CB4776">
              <w:t>6</w:t>
            </w:r>
          </w:p>
        </w:tc>
        <w:tc>
          <w:tcPr>
            <w:tcW w:w="864" w:type="dxa"/>
          </w:tcPr>
          <w:p w14:paraId="214932AE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102A005A" w14:textId="77777777" w:rsidR="00CB4776" w:rsidRPr="00CB4776" w:rsidRDefault="00CB4776" w:rsidP="00CB4776">
            <w:r w:rsidRPr="00CB4776">
              <w:t>715.601678</w:t>
            </w:r>
          </w:p>
        </w:tc>
        <w:tc>
          <w:tcPr>
            <w:tcW w:w="864" w:type="dxa"/>
          </w:tcPr>
          <w:p w14:paraId="365C2695" w14:textId="77777777" w:rsidR="00CB4776" w:rsidRPr="00CB4776" w:rsidRDefault="00CB4776" w:rsidP="00CB4776">
            <w:r w:rsidRPr="00CB4776">
              <w:t>17.895411</w:t>
            </w:r>
          </w:p>
        </w:tc>
        <w:tc>
          <w:tcPr>
            <w:tcW w:w="864" w:type="dxa"/>
          </w:tcPr>
          <w:p w14:paraId="0840EA37" w14:textId="77777777" w:rsidR="00CB4776" w:rsidRPr="00CB4776" w:rsidRDefault="00CB4776" w:rsidP="00CB4776">
            <w:r w:rsidRPr="00CB4776">
              <w:t>55.880249</w:t>
            </w:r>
          </w:p>
        </w:tc>
        <w:tc>
          <w:tcPr>
            <w:tcW w:w="864" w:type="dxa"/>
          </w:tcPr>
          <w:p w14:paraId="3D65E96B" w14:textId="77777777" w:rsidR="00CB4776" w:rsidRPr="00CB4776" w:rsidRDefault="00CB4776" w:rsidP="00CB4776">
            <w:r w:rsidRPr="00CB4776">
              <w:t>0.635</w:t>
            </w:r>
          </w:p>
        </w:tc>
        <w:tc>
          <w:tcPr>
            <w:tcW w:w="864" w:type="dxa"/>
          </w:tcPr>
          <w:p w14:paraId="09B87282" w14:textId="77777777" w:rsidR="00CB4776" w:rsidRPr="00CB4776" w:rsidRDefault="00CB4776" w:rsidP="00CB4776">
            <w:r w:rsidRPr="00CB4776">
              <w:t>0.805</w:t>
            </w:r>
          </w:p>
        </w:tc>
        <w:tc>
          <w:tcPr>
            <w:tcW w:w="864" w:type="dxa"/>
          </w:tcPr>
          <w:p w14:paraId="040DA764" w14:textId="77777777" w:rsidR="00CB4776" w:rsidRPr="00CB4776" w:rsidRDefault="00CB4776" w:rsidP="00CB4776">
            <w:r w:rsidRPr="00CB4776">
              <w:t>0.653</w:t>
            </w:r>
          </w:p>
        </w:tc>
      </w:tr>
      <w:tr w:rsidR="00CB4776" w:rsidRPr="00CB4776" w14:paraId="3744270B" w14:textId="77777777" w:rsidTr="00C7145D">
        <w:tc>
          <w:tcPr>
            <w:tcW w:w="864" w:type="dxa"/>
          </w:tcPr>
          <w:p w14:paraId="6E7368C5" w14:textId="77777777" w:rsidR="00CB4776" w:rsidRPr="00CB4776" w:rsidRDefault="00CB4776" w:rsidP="00CB4776">
            <w:r w:rsidRPr="00CB4776">
              <w:t>phase1</w:t>
            </w:r>
          </w:p>
        </w:tc>
        <w:tc>
          <w:tcPr>
            <w:tcW w:w="864" w:type="dxa"/>
          </w:tcPr>
          <w:p w14:paraId="5C873EDB" w14:textId="77777777" w:rsidR="00CB4776" w:rsidRPr="00CB4776" w:rsidRDefault="00CB4776" w:rsidP="00CB4776">
            <w:r w:rsidRPr="00CB4776">
              <w:t>checkpoint_epoch_7.pth</w:t>
            </w:r>
          </w:p>
        </w:tc>
        <w:tc>
          <w:tcPr>
            <w:tcW w:w="864" w:type="dxa"/>
          </w:tcPr>
          <w:p w14:paraId="4B8349F9" w14:textId="77777777" w:rsidR="00CB4776" w:rsidRPr="00CB4776" w:rsidRDefault="00CB4776" w:rsidP="00CB4776">
            <w:r w:rsidRPr="00CB4776">
              <w:t>7</w:t>
            </w:r>
          </w:p>
        </w:tc>
        <w:tc>
          <w:tcPr>
            <w:tcW w:w="864" w:type="dxa"/>
          </w:tcPr>
          <w:p w14:paraId="06B9BD50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1EA0501A" w14:textId="77777777" w:rsidR="00CB4776" w:rsidRPr="00CB4776" w:rsidRDefault="00CB4776" w:rsidP="00CB4776">
            <w:r w:rsidRPr="00CB4776">
              <w:t>714.474872</w:t>
            </w:r>
          </w:p>
        </w:tc>
        <w:tc>
          <w:tcPr>
            <w:tcW w:w="864" w:type="dxa"/>
          </w:tcPr>
          <w:p w14:paraId="072DA51A" w14:textId="77777777" w:rsidR="00CB4776" w:rsidRPr="00CB4776" w:rsidRDefault="00CB4776" w:rsidP="00CB4776">
            <w:r w:rsidRPr="00CB4776">
              <w:t>17.867232</w:t>
            </w:r>
          </w:p>
        </w:tc>
        <w:tc>
          <w:tcPr>
            <w:tcW w:w="864" w:type="dxa"/>
          </w:tcPr>
          <w:p w14:paraId="7D239E00" w14:textId="77777777" w:rsidR="00CB4776" w:rsidRPr="00CB4776" w:rsidRDefault="00CB4776" w:rsidP="00CB4776">
            <w:r w:rsidRPr="00CB4776">
              <w:t>55.968378</w:t>
            </w:r>
          </w:p>
        </w:tc>
        <w:tc>
          <w:tcPr>
            <w:tcW w:w="864" w:type="dxa"/>
          </w:tcPr>
          <w:p w14:paraId="5A7151BF" w14:textId="77777777" w:rsidR="00CB4776" w:rsidRPr="00CB4776" w:rsidRDefault="00CB4776" w:rsidP="00CB4776">
            <w:r w:rsidRPr="00CB4776">
              <w:t>0.628</w:t>
            </w:r>
          </w:p>
        </w:tc>
        <w:tc>
          <w:tcPr>
            <w:tcW w:w="864" w:type="dxa"/>
          </w:tcPr>
          <w:p w14:paraId="4859EE05" w14:textId="77777777" w:rsidR="00CB4776" w:rsidRPr="00CB4776" w:rsidRDefault="00CB4776" w:rsidP="00CB4776">
            <w:r w:rsidRPr="00CB4776">
              <w:t>0.726</w:t>
            </w:r>
          </w:p>
        </w:tc>
        <w:tc>
          <w:tcPr>
            <w:tcW w:w="864" w:type="dxa"/>
          </w:tcPr>
          <w:p w14:paraId="3D0D034B" w14:textId="77777777" w:rsidR="00CB4776" w:rsidRPr="00CB4776" w:rsidRDefault="00CB4776" w:rsidP="00CB4776">
            <w:r w:rsidRPr="00CB4776">
              <w:t>0.635</w:t>
            </w:r>
          </w:p>
        </w:tc>
      </w:tr>
      <w:tr w:rsidR="00CB4776" w:rsidRPr="00CB4776" w14:paraId="79E802CE" w14:textId="77777777" w:rsidTr="00C7145D">
        <w:tc>
          <w:tcPr>
            <w:tcW w:w="864" w:type="dxa"/>
          </w:tcPr>
          <w:p w14:paraId="4C9A9FD2" w14:textId="77777777" w:rsidR="00CB4776" w:rsidRPr="00CB4776" w:rsidRDefault="00CB4776" w:rsidP="00CB4776">
            <w:r w:rsidRPr="00CB4776">
              <w:t>phase1</w:t>
            </w:r>
          </w:p>
        </w:tc>
        <w:tc>
          <w:tcPr>
            <w:tcW w:w="864" w:type="dxa"/>
          </w:tcPr>
          <w:p w14:paraId="62F2186C" w14:textId="77777777" w:rsidR="00CB4776" w:rsidRPr="00CB4776" w:rsidRDefault="00CB4776" w:rsidP="00CB4776">
            <w:r w:rsidRPr="00CB4776">
              <w:t>checkpoint_epoch_8.pth</w:t>
            </w:r>
          </w:p>
        </w:tc>
        <w:tc>
          <w:tcPr>
            <w:tcW w:w="864" w:type="dxa"/>
          </w:tcPr>
          <w:p w14:paraId="7C9FDEF7" w14:textId="77777777" w:rsidR="00CB4776" w:rsidRPr="00CB4776" w:rsidRDefault="00CB4776" w:rsidP="00CB4776">
            <w:r w:rsidRPr="00CB4776">
              <w:t>8</w:t>
            </w:r>
          </w:p>
        </w:tc>
        <w:tc>
          <w:tcPr>
            <w:tcW w:w="864" w:type="dxa"/>
          </w:tcPr>
          <w:p w14:paraId="1C39B3FA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6CBA363D" w14:textId="77777777" w:rsidR="00CB4776" w:rsidRPr="00CB4776" w:rsidRDefault="00CB4776" w:rsidP="00CB4776">
            <w:r w:rsidRPr="00CB4776">
              <w:t>705.145198</w:t>
            </w:r>
          </w:p>
        </w:tc>
        <w:tc>
          <w:tcPr>
            <w:tcW w:w="864" w:type="dxa"/>
          </w:tcPr>
          <w:p w14:paraId="3EBFB9BF" w14:textId="77777777" w:rsidR="00CB4776" w:rsidRPr="00CB4776" w:rsidRDefault="00CB4776" w:rsidP="00CB4776">
            <w:r w:rsidRPr="00CB4776">
              <w:t>17.63392</w:t>
            </w:r>
          </w:p>
        </w:tc>
        <w:tc>
          <w:tcPr>
            <w:tcW w:w="864" w:type="dxa"/>
          </w:tcPr>
          <w:p w14:paraId="5C45AA54" w14:textId="77777777" w:rsidR="00CB4776" w:rsidRPr="00CB4776" w:rsidRDefault="00CB4776" w:rsidP="00CB4776">
            <w:r w:rsidRPr="00CB4776">
              <w:t>56.708888</w:t>
            </w:r>
          </w:p>
        </w:tc>
        <w:tc>
          <w:tcPr>
            <w:tcW w:w="864" w:type="dxa"/>
          </w:tcPr>
          <w:p w14:paraId="77A43F77" w14:textId="77777777" w:rsidR="00CB4776" w:rsidRPr="00CB4776" w:rsidRDefault="00CB4776" w:rsidP="00CB4776">
            <w:r w:rsidRPr="00CB4776">
              <w:t>0.57</w:t>
            </w:r>
          </w:p>
        </w:tc>
        <w:tc>
          <w:tcPr>
            <w:tcW w:w="864" w:type="dxa"/>
          </w:tcPr>
          <w:p w14:paraId="7323A818" w14:textId="77777777" w:rsidR="00CB4776" w:rsidRPr="00CB4776" w:rsidRDefault="00CB4776" w:rsidP="00CB4776">
            <w:r w:rsidRPr="00CB4776">
              <w:t>0.943</w:t>
            </w:r>
          </w:p>
        </w:tc>
        <w:tc>
          <w:tcPr>
            <w:tcW w:w="864" w:type="dxa"/>
          </w:tcPr>
          <w:p w14:paraId="39F4A844" w14:textId="77777777" w:rsidR="00CB4776" w:rsidRPr="00CB4776" w:rsidRDefault="00CB4776" w:rsidP="00CB4776">
            <w:r w:rsidRPr="00CB4776">
              <w:t>0.483</w:t>
            </w:r>
          </w:p>
        </w:tc>
      </w:tr>
      <w:tr w:rsidR="00CB4776" w:rsidRPr="00CB4776" w14:paraId="7387B18C" w14:textId="77777777" w:rsidTr="00C7145D">
        <w:tc>
          <w:tcPr>
            <w:tcW w:w="864" w:type="dxa"/>
          </w:tcPr>
          <w:p w14:paraId="54C08B53" w14:textId="77777777" w:rsidR="00CB4776" w:rsidRPr="00CB4776" w:rsidRDefault="00CB4776" w:rsidP="00CB4776">
            <w:r w:rsidRPr="00CB4776">
              <w:t>phase1</w:t>
            </w:r>
          </w:p>
        </w:tc>
        <w:tc>
          <w:tcPr>
            <w:tcW w:w="864" w:type="dxa"/>
          </w:tcPr>
          <w:p w14:paraId="79ADDDF8" w14:textId="77777777" w:rsidR="00CB4776" w:rsidRPr="00CB4776" w:rsidRDefault="00CB4776" w:rsidP="00CB4776">
            <w:r w:rsidRPr="00CB4776">
              <w:t>checkpoint_epoch_9.pth</w:t>
            </w:r>
          </w:p>
        </w:tc>
        <w:tc>
          <w:tcPr>
            <w:tcW w:w="864" w:type="dxa"/>
          </w:tcPr>
          <w:p w14:paraId="1E2965BD" w14:textId="77777777" w:rsidR="00CB4776" w:rsidRPr="00CB4776" w:rsidRDefault="00CB4776" w:rsidP="00CB4776">
            <w:r w:rsidRPr="00CB4776">
              <w:t>9</w:t>
            </w:r>
          </w:p>
        </w:tc>
        <w:tc>
          <w:tcPr>
            <w:tcW w:w="864" w:type="dxa"/>
          </w:tcPr>
          <w:p w14:paraId="3530B3D7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28701114" w14:textId="77777777" w:rsidR="00CB4776" w:rsidRPr="00CB4776" w:rsidRDefault="00CB4776" w:rsidP="00CB4776">
            <w:r w:rsidRPr="00CB4776">
              <w:t>713.538382</w:t>
            </w:r>
          </w:p>
        </w:tc>
        <w:tc>
          <w:tcPr>
            <w:tcW w:w="864" w:type="dxa"/>
          </w:tcPr>
          <w:p w14:paraId="6E4BFB2A" w14:textId="77777777" w:rsidR="00CB4776" w:rsidRPr="00CB4776" w:rsidRDefault="00CB4776" w:rsidP="00CB4776">
            <w:r w:rsidRPr="00CB4776">
              <w:t>17.843813</w:t>
            </w:r>
          </w:p>
        </w:tc>
        <w:tc>
          <w:tcPr>
            <w:tcW w:w="864" w:type="dxa"/>
          </w:tcPr>
          <w:p w14:paraId="73EF5E5C" w14:textId="77777777" w:rsidR="00CB4776" w:rsidRPr="00CB4776" w:rsidRDefault="00CB4776" w:rsidP="00CB4776">
            <w:r w:rsidRPr="00CB4776">
              <w:t>56.041835</w:t>
            </w:r>
          </w:p>
        </w:tc>
        <w:tc>
          <w:tcPr>
            <w:tcW w:w="864" w:type="dxa"/>
          </w:tcPr>
          <w:p w14:paraId="4103E309" w14:textId="77777777" w:rsidR="00CB4776" w:rsidRPr="00CB4776" w:rsidRDefault="00CB4776" w:rsidP="00CB4776">
            <w:r w:rsidRPr="00CB4776">
              <w:t>0.585</w:t>
            </w:r>
          </w:p>
        </w:tc>
        <w:tc>
          <w:tcPr>
            <w:tcW w:w="864" w:type="dxa"/>
          </w:tcPr>
          <w:p w14:paraId="4D29B499" w14:textId="77777777" w:rsidR="00CB4776" w:rsidRPr="00CB4776" w:rsidRDefault="00CB4776" w:rsidP="00CB4776">
            <w:r w:rsidRPr="00CB4776">
              <w:t>0.807</w:t>
            </w:r>
          </w:p>
        </w:tc>
        <w:tc>
          <w:tcPr>
            <w:tcW w:w="864" w:type="dxa"/>
          </w:tcPr>
          <w:p w14:paraId="540233BD" w14:textId="77777777" w:rsidR="00CB4776" w:rsidRPr="00CB4776" w:rsidRDefault="00CB4776" w:rsidP="00CB4776">
            <w:r w:rsidRPr="00CB4776">
              <w:t>0.593</w:t>
            </w:r>
          </w:p>
        </w:tc>
      </w:tr>
      <w:tr w:rsidR="00CB4776" w:rsidRPr="00CB4776" w14:paraId="3FD0DC86" w14:textId="77777777" w:rsidTr="00C7145D">
        <w:tc>
          <w:tcPr>
            <w:tcW w:w="864" w:type="dxa"/>
          </w:tcPr>
          <w:p w14:paraId="37B34A89" w14:textId="77777777" w:rsidR="00CB4776" w:rsidRPr="00CB4776" w:rsidRDefault="00CB4776" w:rsidP="00CB4776">
            <w:r w:rsidRPr="00CB4776">
              <w:t>phase1</w:t>
            </w:r>
          </w:p>
        </w:tc>
        <w:tc>
          <w:tcPr>
            <w:tcW w:w="864" w:type="dxa"/>
          </w:tcPr>
          <w:p w14:paraId="743F3B37" w14:textId="77777777" w:rsidR="00CB4776" w:rsidRPr="00CB4776" w:rsidRDefault="00CB4776" w:rsidP="00CB4776">
            <w:r w:rsidRPr="00CB4776">
              <w:t>checkpoint_epoch_10.pth</w:t>
            </w:r>
          </w:p>
        </w:tc>
        <w:tc>
          <w:tcPr>
            <w:tcW w:w="864" w:type="dxa"/>
          </w:tcPr>
          <w:p w14:paraId="38CF97D4" w14:textId="77777777" w:rsidR="00CB4776" w:rsidRPr="00CB4776" w:rsidRDefault="00CB4776" w:rsidP="00CB4776">
            <w:r w:rsidRPr="00CB4776">
              <w:t>10</w:t>
            </w:r>
          </w:p>
        </w:tc>
        <w:tc>
          <w:tcPr>
            <w:tcW w:w="864" w:type="dxa"/>
          </w:tcPr>
          <w:p w14:paraId="0F007AC2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207216AE" w14:textId="77777777" w:rsidR="00CB4776" w:rsidRPr="00CB4776" w:rsidRDefault="00CB4776" w:rsidP="00CB4776">
            <w:r w:rsidRPr="00CB4776">
              <w:t>713.007634</w:t>
            </w:r>
          </w:p>
        </w:tc>
        <w:tc>
          <w:tcPr>
            <w:tcW w:w="864" w:type="dxa"/>
          </w:tcPr>
          <w:p w14:paraId="53DCDF83" w14:textId="77777777" w:rsidR="00CB4776" w:rsidRPr="00CB4776" w:rsidRDefault="00CB4776" w:rsidP="00CB4776">
            <w:r w:rsidRPr="00CB4776">
              <w:t>17.83054</w:t>
            </w:r>
          </w:p>
        </w:tc>
        <w:tc>
          <w:tcPr>
            <w:tcW w:w="864" w:type="dxa"/>
          </w:tcPr>
          <w:p w14:paraId="5B77774F" w14:textId="77777777" w:rsidR="00CB4776" w:rsidRPr="00CB4776" w:rsidRDefault="00CB4776" w:rsidP="00CB4776">
            <w:r w:rsidRPr="00CB4776">
              <w:t>56.083551</w:t>
            </w:r>
          </w:p>
        </w:tc>
        <w:tc>
          <w:tcPr>
            <w:tcW w:w="864" w:type="dxa"/>
          </w:tcPr>
          <w:p w14:paraId="1128FFEC" w14:textId="77777777" w:rsidR="00CB4776" w:rsidRPr="00CB4776" w:rsidRDefault="00CB4776" w:rsidP="00CB4776">
            <w:r w:rsidRPr="00CB4776">
              <w:t>0.601</w:t>
            </w:r>
          </w:p>
        </w:tc>
        <w:tc>
          <w:tcPr>
            <w:tcW w:w="864" w:type="dxa"/>
          </w:tcPr>
          <w:p w14:paraId="6CEEBBA0" w14:textId="77777777" w:rsidR="00CB4776" w:rsidRPr="00CB4776" w:rsidRDefault="00CB4776" w:rsidP="00CB4776">
            <w:r w:rsidRPr="00CB4776">
              <w:t>0.779</w:t>
            </w:r>
          </w:p>
        </w:tc>
        <w:tc>
          <w:tcPr>
            <w:tcW w:w="864" w:type="dxa"/>
          </w:tcPr>
          <w:p w14:paraId="1DA0E07D" w14:textId="77777777" w:rsidR="00CB4776" w:rsidRPr="00CB4776" w:rsidRDefault="00CB4776" w:rsidP="00CB4776">
            <w:r w:rsidRPr="00CB4776">
              <w:t>0.572</w:t>
            </w:r>
          </w:p>
        </w:tc>
      </w:tr>
    </w:tbl>
    <w:p w14:paraId="4AA8D499" w14:textId="77777777" w:rsidR="00CB4776" w:rsidRPr="00CB4776" w:rsidRDefault="00CB4776" w:rsidP="00CB4776">
      <w:r w:rsidRPr="00CB4776">
        <w:drawing>
          <wp:inline distT="0" distB="0" distL="0" distR="0" wp14:anchorId="62E351F3" wp14:editId="5D9A0D10">
            <wp:extent cx="5486400" cy="4333875"/>
            <wp:effectExtent l="0" t="0" r="0" b="0"/>
            <wp:docPr id="857033545" name="Picture 857033545" descr="A graph with blue lines and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3545" name="Picture 857033545" descr="A graph with blue lines and poin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DC34" w14:textId="77777777" w:rsidR="00CB4776" w:rsidRPr="00CB4776" w:rsidRDefault="00CB4776" w:rsidP="00CB4776">
      <w:r w:rsidRPr="00CB4776">
        <w:drawing>
          <wp:inline distT="0" distB="0" distL="0" distR="0" wp14:anchorId="36924CD1" wp14:editId="79F41A11">
            <wp:extent cx="5486400" cy="4333875"/>
            <wp:effectExtent l="0" t="0" r="0" b="0"/>
            <wp:docPr id="857033546" name="Picture 857033546" descr="A graph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3546" name="Picture 857033546" descr="A graph with blue lines an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A2F0" w14:textId="77777777" w:rsidR="00CB4776" w:rsidRPr="00CB4776" w:rsidRDefault="00CB4776" w:rsidP="00CB4776">
      <w:r w:rsidRPr="00CB4776">
        <w:drawing>
          <wp:inline distT="0" distB="0" distL="0" distR="0" wp14:anchorId="14A33DA2" wp14:editId="2498F6AA">
            <wp:extent cx="5486400" cy="4333875"/>
            <wp:effectExtent l="0" t="0" r="0" b="0"/>
            <wp:docPr id="857033547" name="Picture 857033547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3547" name="Picture 857033547" descr="A graph with blu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A82F" w14:textId="77777777" w:rsidR="00CB4776" w:rsidRPr="00CB4776" w:rsidRDefault="00CB4776" w:rsidP="00CB4776">
      <w:pPr>
        <w:rPr>
          <w:b/>
          <w:bCs/>
          <w:color w:val="EE0000"/>
        </w:rPr>
      </w:pPr>
      <w:r w:rsidRPr="00CB4776">
        <w:rPr>
          <w:b/>
          <w:bCs/>
          <w:color w:val="EE0000"/>
        </w:rPr>
        <w:t>Phase 2 metrics: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"/>
        <w:gridCol w:w="1488"/>
        <w:gridCol w:w="519"/>
        <w:gridCol w:w="902"/>
        <w:gridCol w:w="829"/>
        <w:gridCol w:w="923"/>
        <w:gridCol w:w="763"/>
        <w:gridCol w:w="700"/>
        <w:gridCol w:w="1124"/>
        <w:gridCol w:w="814"/>
      </w:tblGrid>
      <w:tr w:rsidR="00CB4776" w:rsidRPr="00CB4776" w14:paraId="379F4622" w14:textId="77777777" w:rsidTr="00C7145D">
        <w:tc>
          <w:tcPr>
            <w:tcW w:w="864" w:type="dxa"/>
          </w:tcPr>
          <w:p w14:paraId="0397C222" w14:textId="77777777" w:rsidR="00CB4776" w:rsidRPr="00CB4776" w:rsidRDefault="00CB4776" w:rsidP="00CB4776">
            <w:r w:rsidRPr="00CB4776">
              <w:t>phase</w:t>
            </w:r>
          </w:p>
        </w:tc>
        <w:tc>
          <w:tcPr>
            <w:tcW w:w="864" w:type="dxa"/>
          </w:tcPr>
          <w:p w14:paraId="6FFF4886" w14:textId="77777777" w:rsidR="00CB4776" w:rsidRPr="00CB4776" w:rsidRDefault="00CB4776" w:rsidP="00CB4776">
            <w:r w:rsidRPr="00CB4776">
              <w:t>checkpoint</w:t>
            </w:r>
          </w:p>
        </w:tc>
        <w:tc>
          <w:tcPr>
            <w:tcW w:w="864" w:type="dxa"/>
          </w:tcPr>
          <w:p w14:paraId="2F8E2308" w14:textId="77777777" w:rsidR="00CB4776" w:rsidRPr="00CB4776" w:rsidRDefault="00CB4776" w:rsidP="00CB4776">
            <w:r w:rsidRPr="00CB4776">
              <w:t>epoch</w:t>
            </w:r>
          </w:p>
        </w:tc>
        <w:tc>
          <w:tcPr>
            <w:tcW w:w="864" w:type="dxa"/>
          </w:tcPr>
          <w:p w14:paraId="7AE2C88A" w14:textId="77777777" w:rsidR="00CB4776" w:rsidRPr="00CB4776" w:rsidRDefault="00CB4776" w:rsidP="00CB4776">
            <w:proofErr w:type="spellStart"/>
            <w:r w:rsidRPr="00CB4776">
              <w:t>num_samples</w:t>
            </w:r>
            <w:proofErr w:type="spellEnd"/>
          </w:p>
        </w:tc>
        <w:tc>
          <w:tcPr>
            <w:tcW w:w="864" w:type="dxa"/>
          </w:tcPr>
          <w:p w14:paraId="69343FC8" w14:textId="77777777" w:rsidR="00CB4776" w:rsidRPr="00CB4776" w:rsidRDefault="00CB4776" w:rsidP="00CB4776">
            <w:proofErr w:type="spellStart"/>
            <w:r w:rsidRPr="00CB4776">
              <w:t>time_total_s</w:t>
            </w:r>
            <w:proofErr w:type="spellEnd"/>
          </w:p>
        </w:tc>
        <w:tc>
          <w:tcPr>
            <w:tcW w:w="864" w:type="dxa"/>
          </w:tcPr>
          <w:p w14:paraId="147FB9FE" w14:textId="77777777" w:rsidR="00CB4776" w:rsidRPr="00CB4776" w:rsidRDefault="00CB4776" w:rsidP="00CB4776">
            <w:proofErr w:type="spellStart"/>
            <w:r w:rsidRPr="00CB4776">
              <w:t>ms_per_frame</w:t>
            </w:r>
            <w:proofErr w:type="spellEnd"/>
          </w:p>
        </w:tc>
        <w:tc>
          <w:tcPr>
            <w:tcW w:w="864" w:type="dxa"/>
          </w:tcPr>
          <w:p w14:paraId="030F130E" w14:textId="77777777" w:rsidR="00CB4776" w:rsidRPr="00CB4776" w:rsidRDefault="00CB4776" w:rsidP="00CB4776">
            <w:r w:rsidRPr="00CB4776">
              <w:t>fps</w:t>
            </w:r>
          </w:p>
        </w:tc>
        <w:tc>
          <w:tcPr>
            <w:tcW w:w="864" w:type="dxa"/>
          </w:tcPr>
          <w:p w14:paraId="745AA207" w14:textId="77777777" w:rsidR="00CB4776" w:rsidRPr="00CB4776" w:rsidRDefault="00CB4776" w:rsidP="00CB4776">
            <w:proofErr w:type="spellStart"/>
            <w:r w:rsidRPr="00CB4776">
              <w:t>iou_mean</w:t>
            </w:r>
            <w:proofErr w:type="spellEnd"/>
          </w:p>
        </w:tc>
        <w:tc>
          <w:tcPr>
            <w:tcW w:w="864" w:type="dxa"/>
          </w:tcPr>
          <w:p w14:paraId="5406CB3F" w14:textId="77777777" w:rsidR="00CB4776" w:rsidRPr="00CB4776" w:rsidRDefault="00CB4776" w:rsidP="00CB4776">
            <w:r w:rsidRPr="00CB4776">
              <w:t>precision_at_20px</w:t>
            </w:r>
          </w:p>
        </w:tc>
        <w:tc>
          <w:tcPr>
            <w:tcW w:w="864" w:type="dxa"/>
          </w:tcPr>
          <w:p w14:paraId="23B0259A" w14:textId="77777777" w:rsidR="00CB4776" w:rsidRPr="00CB4776" w:rsidRDefault="00CB4776" w:rsidP="00CB4776">
            <w:proofErr w:type="spellStart"/>
            <w:r w:rsidRPr="00CB4776">
              <w:t>auc_success</w:t>
            </w:r>
            <w:proofErr w:type="spellEnd"/>
          </w:p>
        </w:tc>
      </w:tr>
      <w:tr w:rsidR="00CB4776" w:rsidRPr="00CB4776" w14:paraId="0CA22006" w14:textId="77777777" w:rsidTr="00C7145D">
        <w:tc>
          <w:tcPr>
            <w:tcW w:w="864" w:type="dxa"/>
          </w:tcPr>
          <w:p w14:paraId="7452613D" w14:textId="77777777" w:rsidR="00CB4776" w:rsidRPr="00CB4776" w:rsidRDefault="00CB4776" w:rsidP="00CB4776">
            <w:r w:rsidRPr="00CB4776">
              <w:t>phase2</w:t>
            </w:r>
          </w:p>
        </w:tc>
        <w:tc>
          <w:tcPr>
            <w:tcW w:w="864" w:type="dxa"/>
          </w:tcPr>
          <w:p w14:paraId="176947AA" w14:textId="77777777" w:rsidR="00CB4776" w:rsidRPr="00CB4776" w:rsidRDefault="00CB4776" w:rsidP="00CB4776">
            <w:r w:rsidRPr="00CB4776">
              <w:t>checkpoint_epoch_1.pth</w:t>
            </w:r>
          </w:p>
        </w:tc>
        <w:tc>
          <w:tcPr>
            <w:tcW w:w="864" w:type="dxa"/>
          </w:tcPr>
          <w:p w14:paraId="3CEF0AD1" w14:textId="77777777" w:rsidR="00CB4776" w:rsidRPr="00CB4776" w:rsidRDefault="00CB4776" w:rsidP="00CB4776">
            <w:r w:rsidRPr="00CB4776">
              <w:t>1</w:t>
            </w:r>
          </w:p>
        </w:tc>
        <w:tc>
          <w:tcPr>
            <w:tcW w:w="864" w:type="dxa"/>
          </w:tcPr>
          <w:p w14:paraId="397EC766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4FB454DE" w14:textId="77777777" w:rsidR="00CB4776" w:rsidRPr="00CB4776" w:rsidRDefault="00CB4776" w:rsidP="00CB4776">
            <w:r w:rsidRPr="00CB4776">
              <w:t>704.534468</w:t>
            </w:r>
          </w:p>
        </w:tc>
        <w:tc>
          <w:tcPr>
            <w:tcW w:w="864" w:type="dxa"/>
          </w:tcPr>
          <w:p w14:paraId="5428A70F" w14:textId="77777777" w:rsidR="00CB4776" w:rsidRPr="00CB4776" w:rsidRDefault="00CB4776" w:rsidP="00CB4776">
            <w:r w:rsidRPr="00CB4776">
              <w:t>17.618647</w:t>
            </w:r>
          </w:p>
        </w:tc>
        <w:tc>
          <w:tcPr>
            <w:tcW w:w="864" w:type="dxa"/>
          </w:tcPr>
          <w:p w14:paraId="369DBF32" w14:textId="77777777" w:rsidR="00CB4776" w:rsidRPr="00CB4776" w:rsidRDefault="00CB4776" w:rsidP="00CB4776">
            <w:r w:rsidRPr="00CB4776">
              <w:t>56.758046</w:t>
            </w:r>
          </w:p>
        </w:tc>
        <w:tc>
          <w:tcPr>
            <w:tcW w:w="864" w:type="dxa"/>
          </w:tcPr>
          <w:p w14:paraId="5CBCA559" w14:textId="77777777" w:rsidR="00CB4776" w:rsidRPr="00CB4776" w:rsidRDefault="00CB4776" w:rsidP="00CB4776">
            <w:r w:rsidRPr="00CB4776">
              <w:t>0.556</w:t>
            </w:r>
          </w:p>
        </w:tc>
        <w:tc>
          <w:tcPr>
            <w:tcW w:w="864" w:type="dxa"/>
          </w:tcPr>
          <w:p w14:paraId="4C202C69" w14:textId="77777777" w:rsidR="00CB4776" w:rsidRPr="00CB4776" w:rsidRDefault="00CB4776" w:rsidP="00CB4776">
            <w:r w:rsidRPr="00CB4776">
              <w:t>0.757</w:t>
            </w:r>
          </w:p>
        </w:tc>
        <w:tc>
          <w:tcPr>
            <w:tcW w:w="864" w:type="dxa"/>
          </w:tcPr>
          <w:p w14:paraId="09549343" w14:textId="77777777" w:rsidR="00CB4776" w:rsidRPr="00CB4776" w:rsidRDefault="00CB4776" w:rsidP="00CB4776">
            <w:r w:rsidRPr="00CB4776">
              <w:t>0.453</w:t>
            </w:r>
          </w:p>
        </w:tc>
      </w:tr>
      <w:tr w:rsidR="00CB4776" w:rsidRPr="00CB4776" w14:paraId="61464440" w14:textId="77777777" w:rsidTr="00C7145D">
        <w:tc>
          <w:tcPr>
            <w:tcW w:w="864" w:type="dxa"/>
          </w:tcPr>
          <w:p w14:paraId="42B33FE0" w14:textId="77777777" w:rsidR="00CB4776" w:rsidRPr="00CB4776" w:rsidRDefault="00CB4776" w:rsidP="00CB4776">
            <w:r w:rsidRPr="00CB4776">
              <w:t>phase2</w:t>
            </w:r>
          </w:p>
        </w:tc>
        <w:tc>
          <w:tcPr>
            <w:tcW w:w="864" w:type="dxa"/>
          </w:tcPr>
          <w:p w14:paraId="71A648F7" w14:textId="77777777" w:rsidR="00CB4776" w:rsidRPr="00CB4776" w:rsidRDefault="00CB4776" w:rsidP="00CB4776">
            <w:r w:rsidRPr="00CB4776">
              <w:t>checkpoint_epoch_2.pth</w:t>
            </w:r>
          </w:p>
        </w:tc>
        <w:tc>
          <w:tcPr>
            <w:tcW w:w="864" w:type="dxa"/>
          </w:tcPr>
          <w:p w14:paraId="134A2EB5" w14:textId="77777777" w:rsidR="00CB4776" w:rsidRPr="00CB4776" w:rsidRDefault="00CB4776" w:rsidP="00CB4776">
            <w:r w:rsidRPr="00CB4776">
              <w:t>2</w:t>
            </w:r>
          </w:p>
        </w:tc>
        <w:tc>
          <w:tcPr>
            <w:tcW w:w="864" w:type="dxa"/>
          </w:tcPr>
          <w:p w14:paraId="1FEE9CB7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1FFECC7C" w14:textId="77777777" w:rsidR="00CB4776" w:rsidRPr="00CB4776" w:rsidRDefault="00CB4776" w:rsidP="00CB4776">
            <w:r w:rsidRPr="00CB4776">
              <w:t>712.084258</w:t>
            </w:r>
          </w:p>
        </w:tc>
        <w:tc>
          <w:tcPr>
            <w:tcW w:w="864" w:type="dxa"/>
          </w:tcPr>
          <w:p w14:paraId="0CF766C6" w14:textId="77777777" w:rsidR="00CB4776" w:rsidRPr="00CB4776" w:rsidRDefault="00CB4776" w:rsidP="00CB4776">
            <w:r w:rsidRPr="00CB4776">
              <w:t>17.807449</w:t>
            </w:r>
          </w:p>
        </w:tc>
        <w:tc>
          <w:tcPr>
            <w:tcW w:w="864" w:type="dxa"/>
          </w:tcPr>
          <w:p w14:paraId="0A2E767A" w14:textId="77777777" w:rsidR="00CB4776" w:rsidRPr="00CB4776" w:rsidRDefault="00CB4776" w:rsidP="00CB4776">
            <w:r w:rsidRPr="00CB4776">
              <w:t>56.156276</w:t>
            </w:r>
          </w:p>
        </w:tc>
        <w:tc>
          <w:tcPr>
            <w:tcW w:w="864" w:type="dxa"/>
          </w:tcPr>
          <w:p w14:paraId="3383D0CE" w14:textId="77777777" w:rsidR="00CB4776" w:rsidRPr="00CB4776" w:rsidRDefault="00CB4776" w:rsidP="00CB4776">
            <w:r w:rsidRPr="00CB4776">
              <w:t>0.649</w:t>
            </w:r>
          </w:p>
        </w:tc>
        <w:tc>
          <w:tcPr>
            <w:tcW w:w="864" w:type="dxa"/>
          </w:tcPr>
          <w:p w14:paraId="62EE484C" w14:textId="77777777" w:rsidR="00CB4776" w:rsidRPr="00CB4776" w:rsidRDefault="00CB4776" w:rsidP="00CB4776">
            <w:r w:rsidRPr="00CB4776">
              <w:t>0.902</w:t>
            </w:r>
          </w:p>
        </w:tc>
        <w:tc>
          <w:tcPr>
            <w:tcW w:w="864" w:type="dxa"/>
          </w:tcPr>
          <w:p w14:paraId="6A58872A" w14:textId="77777777" w:rsidR="00CB4776" w:rsidRPr="00CB4776" w:rsidRDefault="00CB4776" w:rsidP="00CB4776">
            <w:r w:rsidRPr="00CB4776">
              <w:t>0.563</w:t>
            </w:r>
          </w:p>
        </w:tc>
      </w:tr>
      <w:tr w:rsidR="00CB4776" w:rsidRPr="00CB4776" w14:paraId="60B01483" w14:textId="77777777" w:rsidTr="00C7145D">
        <w:tc>
          <w:tcPr>
            <w:tcW w:w="864" w:type="dxa"/>
          </w:tcPr>
          <w:p w14:paraId="5FB53DF7" w14:textId="77777777" w:rsidR="00CB4776" w:rsidRPr="00CB4776" w:rsidRDefault="00CB4776" w:rsidP="00CB4776">
            <w:r w:rsidRPr="00CB4776">
              <w:t>phase2</w:t>
            </w:r>
          </w:p>
        </w:tc>
        <w:tc>
          <w:tcPr>
            <w:tcW w:w="864" w:type="dxa"/>
          </w:tcPr>
          <w:p w14:paraId="47170A17" w14:textId="77777777" w:rsidR="00CB4776" w:rsidRPr="00CB4776" w:rsidRDefault="00CB4776" w:rsidP="00CB4776">
            <w:r w:rsidRPr="00CB4776">
              <w:t>checkpoint_epoch_3.pth</w:t>
            </w:r>
          </w:p>
        </w:tc>
        <w:tc>
          <w:tcPr>
            <w:tcW w:w="864" w:type="dxa"/>
          </w:tcPr>
          <w:p w14:paraId="59EAFAA2" w14:textId="77777777" w:rsidR="00CB4776" w:rsidRPr="00CB4776" w:rsidRDefault="00CB4776" w:rsidP="00CB4776">
            <w:r w:rsidRPr="00CB4776">
              <w:t>3</w:t>
            </w:r>
          </w:p>
        </w:tc>
        <w:tc>
          <w:tcPr>
            <w:tcW w:w="864" w:type="dxa"/>
          </w:tcPr>
          <w:p w14:paraId="269DF05F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141B25FC" w14:textId="77777777" w:rsidR="00CB4776" w:rsidRPr="00CB4776" w:rsidRDefault="00CB4776" w:rsidP="00CB4776">
            <w:r w:rsidRPr="00CB4776">
              <w:t>717.310433</w:t>
            </w:r>
          </w:p>
        </w:tc>
        <w:tc>
          <w:tcPr>
            <w:tcW w:w="864" w:type="dxa"/>
          </w:tcPr>
          <w:p w14:paraId="708CF43C" w14:textId="77777777" w:rsidR="00CB4776" w:rsidRPr="00CB4776" w:rsidRDefault="00CB4776" w:rsidP="00CB4776">
            <w:r w:rsidRPr="00CB4776">
              <w:t>17.938142</w:t>
            </w:r>
          </w:p>
        </w:tc>
        <w:tc>
          <w:tcPr>
            <w:tcW w:w="864" w:type="dxa"/>
          </w:tcPr>
          <w:p w14:paraId="6A828AC5" w14:textId="77777777" w:rsidR="00CB4776" w:rsidRPr="00CB4776" w:rsidRDefault="00CB4776" w:rsidP="00CB4776">
            <w:r w:rsidRPr="00CB4776">
              <w:t>55.747133</w:t>
            </w:r>
          </w:p>
        </w:tc>
        <w:tc>
          <w:tcPr>
            <w:tcW w:w="864" w:type="dxa"/>
          </w:tcPr>
          <w:p w14:paraId="2D1293D7" w14:textId="77777777" w:rsidR="00CB4776" w:rsidRPr="00CB4776" w:rsidRDefault="00CB4776" w:rsidP="00CB4776">
            <w:r w:rsidRPr="00CB4776">
              <w:t>0.602</w:t>
            </w:r>
          </w:p>
        </w:tc>
        <w:tc>
          <w:tcPr>
            <w:tcW w:w="864" w:type="dxa"/>
          </w:tcPr>
          <w:p w14:paraId="3CBE64A4" w14:textId="77777777" w:rsidR="00CB4776" w:rsidRPr="00CB4776" w:rsidRDefault="00CB4776" w:rsidP="00CB4776">
            <w:r w:rsidRPr="00CB4776">
              <w:t>0.828</w:t>
            </w:r>
          </w:p>
        </w:tc>
        <w:tc>
          <w:tcPr>
            <w:tcW w:w="864" w:type="dxa"/>
          </w:tcPr>
          <w:p w14:paraId="6F27B0A1" w14:textId="77777777" w:rsidR="00CB4776" w:rsidRPr="00CB4776" w:rsidRDefault="00CB4776" w:rsidP="00CB4776">
            <w:r w:rsidRPr="00CB4776">
              <w:t>0.434</w:t>
            </w:r>
          </w:p>
        </w:tc>
      </w:tr>
      <w:tr w:rsidR="00CB4776" w:rsidRPr="00CB4776" w14:paraId="094FB3D0" w14:textId="77777777" w:rsidTr="00C7145D">
        <w:tc>
          <w:tcPr>
            <w:tcW w:w="864" w:type="dxa"/>
          </w:tcPr>
          <w:p w14:paraId="5E0FC186" w14:textId="77777777" w:rsidR="00CB4776" w:rsidRPr="00CB4776" w:rsidRDefault="00CB4776" w:rsidP="00CB4776">
            <w:r w:rsidRPr="00CB4776">
              <w:t>phase2</w:t>
            </w:r>
          </w:p>
        </w:tc>
        <w:tc>
          <w:tcPr>
            <w:tcW w:w="864" w:type="dxa"/>
          </w:tcPr>
          <w:p w14:paraId="1D802D04" w14:textId="77777777" w:rsidR="00CB4776" w:rsidRPr="00CB4776" w:rsidRDefault="00CB4776" w:rsidP="00CB4776">
            <w:r w:rsidRPr="00CB4776">
              <w:t>checkpoint_epoch_4.pth</w:t>
            </w:r>
          </w:p>
        </w:tc>
        <w:tc>
          <w:tcPr>
            <w:tcW w:w="864" w:type="dxa"/>
          </w:tcPr>
          <w:p w14:paraId="594BA52E" w14:textId="77777777" w:rsidR="00CB4776" w:rsidRPr="00CB4776" w:rsidRDefault="00CB4776" w:rsidP="00CB4776">
            <w:r w:rsidRPr="00CB4776">
              <w:t>4</w:t>
            </w:r>
          </w:p>
        </w:tc>
        <w:tc>
          <w:tcPr>
            <w:tcW w:w="864" w:type="dxa"/>
          </w:tcPr>
          <w:p w14:paraId="460CAE6D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6F8C67D5" w14:textId="77777777" w:rsidR="00CB4776" w:rsidRPr="00CB4776" w:rsidRDefault="00CB4776" w:rsidP="00CB4776">
            <w:r w:rsidRPr="00CB4776">
              <w:t>708.855227</w:t>
            </w:r>
          </w:p>
        </w:tc>
        <w:tc>
          <w:tcPr>
            <w:tcW w:w="864" w:type="dxa"/>
          </w:tcPr>
          <w:p w14:paraId="78784738" w14:textId="77777777" w:rsidR="00CB4776" w:rsidRPr="00CB4776" w:rsidRDefault="00CB4776" w:rsidP="00CB4776">
            <w:r w:rsidRPr="00CB4776">
              <w:t>17.726699</w:t>
            </w:r>
          </w:p>
        </w:tc>
        <w:tc>
          <w:tcPr>
            <w:tcW w:w="864" w:type="dxa"/>
          </w:tcPr>
          <w:p w14:paraId="39511E77" w14:textId="77777777" w:rsidR="00CB4776" w:rsidRPr="00CB4776" w:rsidRDefault="00CB4776" w:rsidP="00CB4776">
            <w:r w:rsidRPr="00CB4776">
              <w:t>56.412083</w:t>
            </w:r>
          </w:p>
        </w:tc>
        <w:tc>
          <w:tcPr>
            <w:tcW w:w="864" w:type="dxa"/>
          </w:tcPr>
          <w:p w14:paraId="780A7D17" w14:textId="77777777" w:rsidR="00CB4776" w:rsidRPr="00CB4776" w:rsidRDefault="00CB4776" w:rsidP="00CB4776">
            <w:r w:rsidRPr="00CB4776">
              <w:t>0.526</w:t>
            </w:r>
          </w:p>
        </w:tc>
        <w:tc>
          <w:tcPr>
            <w:tcW w:w="864" w:type="dxa"/>
          </w:tcPr>
          <w:p w14:paraId="456DCE98" w14:textId="77777777" w:rsidR="00CB4776" w:rsidRPr="00CB4776" w:rsidRDefault="00CB4776" w:rsidP="00CB4776">
            <w:r w:rsidRPr="00CB4776">
              <w:t>0.71</w:t>
            </w:r>
          </w:p>
        </w:tc>
        <w:tc>
          <w:tcPr>
            <w:tcW w:w="864" w:type="dxa"/>
          </w:tcPr>
          <w:p w14:paraId="209B8526" w14:textId="77777777" w:rsidR="00CB4776" w:rsidRPr="00CB4776" w:rsidRDefault="00CB4776" w:rsidP="00CB4776">
            <w:r w:rsidRPr="00CB4776">
              <w:t>0.643</w:t>
            </w:r>
          </w:p>
        </w:tc>
      </w:tr>
      <w:tr w:rsidR="00CB4776" w:rsidRPr="00CB4776" w14:paraId="32CCC899" w14:textId="77777777" w:rsidTr="00C7145D">
        <w:tc>
          <w:tcPr>
            <w:tcW w:w="864" w:type="dxa"/>
          </w:tcPr>
          <w:p w14:paraId="51B1DE18" w14:textId="77777777" w:rsidR="00CB4776" w:rsidRPr="00CB4776" w:rsidRDefault="00CB4776" w:rsidP="00CB4776">
            <w:r w:rsidRPr="00CB4776">
              <w:t>phase2</w:t>
            </w:r>
          </w:p>
        </w:tc>
        <w:tc>
          <w:tcPr>
            <w:tcW w:w="864" w:type="dxa"/>
          </w:tcPr>
          <w:p w14:paraId="2FA22D04" w14:textId="77777777" w:rsidR="00CB4776" w:rsidRPr="00CB4776" w:rsidRDefault="00CB4776" w:rsidP="00CB4776">
            <w:r w:rsidRPr="00CB4776">
              <w:t>checkpoint_epoch_5.pth</w:t>
            </w:r>
          </w:p>
        </w:tc>
        <w:tc>
          <w:tcPr>
            <w:tcW w:w="864" w:type="dxa"/>
          </w:tcPr>
          <w:p w14:paraId="7BA5B450" w14:textId="77777777" w:rsidR="00CB4776" w:rsidRPr="00CB4776" w:rsidRDefault="00CB4776" w:rsidP="00CB4776">
            <w:r w:rsidRPr="00CB4776">
              <w:t>5</w:t>
            </w:r>
          </w:p>
        </w:tc>
        <w:tc>
          <w:tcPr>
            <w:tcW w:w="864" w:type="dxa"/>
          </w:tcPr>
          <w:p w14:paraId="1F03544E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5DC5F5E6" w14:textId="77777777" w:rsidR="00CB4776" w:rsidRPr="00CB4776" w:rsidRDefault="00CB4776" w:rsidP="00CB4776">
            <w:r w:rsidRPr="00CB4776">
              <w:t>715.960696</w:t>
            </w:r>
          </w:p>
        </w:tc>
        <w:tc>
          <w:tcPr>
            <w:tcW w:w="864" w:type="dxa"/>
          </w:tcPr>
          <w:p w14:paraId="0E774FED" w14:textId="77777777" w:rsidR="00CB4776" w:rsidRPr="00CB4776" w:rsidRDefault="00CB4776" w:rsidP="00CB4776">
            <w:r w:rsidRPr="00CB4776">
              <w:t>17.904389</w:t>
            </w:r>
          </w:p>
        </w:tc>
        <w:tc>
          <w:tcPr>
            <w:tcW w:w="864" w:type="dxa"/>
          </w:tcPr>
          <w:p w14:paraId="1241E2A2" w14:textId="77777777" w:rsidR="00CB4776" w:rsidRPr="00CB4776" w:rsidRDefault="00CB4776" w:rsidP="00CB4776">
            <w:r w:rsidRPr="00CB4776">
              <w:t>55.852228</w:t>
            </w:r>
          </w:p>
        </w:tc>
        <w:tc>
          <w:tcPr>
            <w:tcW w:w="864" w:type="dxa"/>
          </w:tcPr>
          <w:p w14:paraId="04A028C9" w14:textId="77777777" w:rsidR="00CB4776" w:rsidRPr="00CB4776" w:rsidRDefault="00CB4776" w:rsidP="00CB4776">
            <w:r w:rsidRPr="00CB4776">
              <w:t>0.574</w:t>
            </w:r>
          </w:p>
        </w:tc>
        <w:tc>
          <w:tcPr>
            <w:tcW w:w="864" w:type="dxa"/>
          </w:tcPr>
          <w:p w14:paraId="0F4968E3" w14:textId="77777777" w:rsidR="00CB4776" w:rsidRPr="00CB4776" w:rsidRDefault="00CB4776" w:rsidP="00CB4776">
            <w:r w:rsidRPr="00CB4776">
              <w:t>0.784</w:t>
            </w:r>
          </w:p>
        </w:tc>
        <w:tc>
          <w:tcPr>
            <w:tcW w:w="864" w:type="dxa"/>
          </w:tcPr>
          <w:p w14:paraId="0E4972FB" w14:textId="77777777" w:rsidR="00CB4776" w:rsidRPr="00CB4776" w:rsidRDefault="00CB4776" w:rsidP="00CB4776">
            <w:r w:rsidRPr="00CB4776">
              <w:t>0.532</w:t>
            </w:r>
          </w:p>
        </w:tc>
      </w:tr>
      <w:tr w:rsidR="00CB4776" w:rsidRPr="00CB4776" w14:paraId="6448A3C4" w14:textId="77777777" w:rsidTr="00C7145D">
        <w:tc>
          <w:tcPr>
            <w:tcW w:w="864" w:type="dxa"/>
          </w:tcPr>
          <w:p w14:paraId="75385F02" w14:textId="77777777" w:rsidR="00CB4776" w:rsidRPr="00CB4776" w:rsidRDefault="00CB4776" w:rsidP="00CB4776">
            <w:r w:rsidRPr="00CB4776">
              <w:t>phase2</w:t>
            </w:r>
          </w:p>
        </w:tc>
        <w:tc>
          <w:tcPr>
            <w:tcW w:w="864" w:type="dxa"/>
          </w:tcPr>
          <w:p w14:paraId="0EA1D03B" w14:textId="77777777" w:rsidR="00CB4776" w:rsidRPr="00CB4776" w:rsidRDefault="00CB4776" w:rsidP="00CB4776">
            <w:r w:rsidRPr="00CB4776">
              <w:t>checkpoint_epoch_6.pth</w:t>
            </w:r>
          </w:p>
        </w:tc>
        <w:tc>
          <w:tcPr>
            <w:tcW w:w="864" w:type="dxa"/>
          </w:tcPr>
          <w:p w14:paraId="70BE2EB0" w14:textId="77777777" w:rsidR="00CB4776" w:rsidRPr="00CB4776" w:rsidRDefault="00CB4776" w:rsidP="00CB4776">
            <w:r w:rsidRPr="00CB4776">
              <w:t>6</w:t>
            </w:r>
          </w:p>
        </w:tc>
        <w:tc>
          <w:tcPr>
            <w:tcW w:w="864" w:type="dxa"/>
          </w:tcPr>
          <w:p w14:paraId="4B120C2D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0E69E61A" w14:textId="77777777" w:rsidR="00CB4776" w:rsidRPr="00CB4776" w:rsidRDefault="00CB4776" w:rsidP="00CB4776">
            <w:r w:rsidRPr="00CB4776">
              <w:t>706.437068</w:t>
            </w:r>
          </w:p>
        </w:tc>
        <w:tc>
          <w:tcPr>
            <w:tcW w:w="864" w:type="dxa"/>
          </w:tcPr>
          <w:p w14:paraId="0FAD3F6D" w14:textId="77777777" w:rsidR="00CB4776" w:rsidRPr="00CB4776" w:rsidRDefault="00CB4776" w:rsidP="00CB4776">
            <w:r w:rsidRPr="00CB4776">
              <w:t>17.666227</w:t>
            </w:r>
          </w:p>
        </w:tc>
        <w:tc>
          <w:tcPr>
            <w:tcW w:w="864" w:type="dxa"/>
          </w:tcPr>
          <w:p w14:paraId="0466F31F" w14:textId="77777777" w:rsidR="00CB4776" w:rsidRPr="00CB4776" w:rsidRDefault="00CB4776" w:rsidP="00CB4776">
            <w:r w:rsidRPr="00CB4776">
              <w:t>56.605184</w:t>
            </w:r>
          </w:p>
        </w:tc>
        <w:tc>
          <w:tcPr>
            <w:tcW w:w="864" w:type="dxa"/>
          </w:tcPr>
          <w:p w14:paraId="7C899A6A" w14:textId="77777777" w:rsidR="00CB4776" w:rsidRPr="00CB4776" w:rsidRDefault="00CB4776" w:rsidP="00CB4776">
            <w:r w:rsidRPr="00CB4776">
              <w:t>0.608</w:t>
            </w:r>
          </w:p>
        </w:tc>
        <w:tc>
          <w:tcPr>
            <w:tcW w:w="864" w:type="dxa"/>
          </w:tcPr>
          <w:p w14:paraId="45F5D084" w14:textId="77777777" w:rsidR="00CB4776" w:rsidRPr="00CB4776" w:rsidRDefault="00CB4776" w:rsidP="00CB4776">
            <w:r w:rsidRPr="00CB4776">
              <w:t>0.911</w:t>
            </w:r>
          </w:p>
        </w:tc>
        <w:tc>
          <w:tcPr>
            <w:tcW w:w="864" w:type="dxa"/>
          </w:tcPr>
          <w:p w14:paraId="024D231C" w14:textId="77777777" w:rsidR="00CB4776" w:rsidRPr="00CB4776" w:rsidRDefault="00CB4776" w:rsidP="00CB4776">
            <w:r w:rsidRPr="00CB4776">
              <w:t>0.611</w:t>
            </w:r>
          </w:p>
        </w:tc>
      </w:tr>
      <w:tr w:rsidR="00CB4776" w:rsidRPr="00CB4776" w14:paraId="64AE43AC" w14:textId="77777777" w:rsidTr="00C7145D">
        <w:tc>
          <w:tcPr>
            <w:tcW w:w="864" w:type="dxa"/>
          </w:tcPr>
          <w:p w14:paraId="51BF71B1" w14:textId="77777777" w:rsidR="00CB4776" w:rsidRPr="00CB4776" w:rsidRDefault="00CB4776" w:rsidP="00CB4776">
            <w:r w:rsidRPr="00CB4776">
              <w:t>phase2</w:t>
            </w:r>
          </w:p>
        </w:tc>
        <w:tc>
          <w:tcPr>
            <w:tcW w:w="864" w:type="dxa"/>
          </w:tcPr>
          <w:p w14:paraId="38797BD4" w14:textId="77777777" w:rsidR="00CB4776" w:rsidRPr="00CB4776" w:rsidRDefault="00CB4776" w:rsidP="00CB4776">
            <w:r w:rsidRPr="00CB4776">
              <w:t>checkpoint_epoch_7.pth</w:t>
            </w:r>
          </w:p>
        </w:tc>
        <w:tc>
          <w:tcPr>
            <w:tcW w:w="864" w:type="dxa"/>
          </w:tcPr>
          <w:p w14:paraId="27903667" w14:textId="77777777" w:rsidR="00CB4776" w:rsidRPr="00CB4776" w:rsidRDefault="00CB4776" w:rsidP="00CB4776">
            <w:r w:rsidRPr="00CB4776">
              <w:t>7</w:t>
            </w:r>
          </w:p>
        </w:tc>
        <w:tc>
          <w:tcPr>
            <w:tcW w:w="864" w:type="dxa"/>
          </w:tcPr>
          <w:p w14:paraId="6283E4B5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78E9E50B" w14:textId="77777777" w:rsidR="00CB4776" w:rsidRPr="00CB4776" w:rsidRDefault="00CB4776" w:rsidP="00CB4776">
            <w:r w:rsidRPr="00CB4776">
              <w:t>713.015317</w:t>
            </w:r>
          </w:p>
        </w:tc>
        <w:tc>
          <w:tcPr>
            <w:tcW w:w="864" w:type="dxa"/>
          </w:tcPr>
          <w:p w14:paraId="4004C969" w14:textId="77777777" w:rsidR="00CB4776" w:rsidRPr="00CB4776" w:rsidRDefault="00CB4776" w:rsidP="00CB4776">
            <w:r w:rsidRPr="00CB4776">
              <w:t>17.830732</w:t>
            </w:r>
          </w:p>
        </w:tc>
        <w:tc>
          <w:tcPr>
            <w:tcW w:w="864" w:type="dxa"/>
          </w:tcPr>
          <w:p w14:paraId="12AFA913" w14:textId="77777777" w:rsidR="00CB4776" w:rsidRPr="00CB4776" w:rsidRDefault="00CB4776" w:rsidP="00CB4776">
            <w:r w:rsidRPr="00CB4776">
              <w:t>56.082947</w:t>
            </w:r>
          </w:p>
        </w:tc>
        <w:tc>
          <w:tcPr>
            <w:tcW w:w="864" w:type="dxa"/>
          </w:tcPr>
          <w:p w14:paraId="77F5EEE7" w14:textId="77777777" w:rsidR="00CB4776" w:rsidRPr="00CB4776" w:rsidRDefault="00CB4776" w:rsidP="00CB4776">
            <w:r w:rsidRPr="00CB4776">
              <w:t>0.555</w:t>
            </w:r>
          </w:p>
        </w:tc>
        <w:tc>
          <w:tcPr>
            <w:tcW w:w="864" w:type="dxa"/>
          </w:tcPr>
          <w:p w14:paraId="30DB0C2E" w14:textId="77777777" w:rsidR="00CB4776" w:rsidRPr="00CB4776" w:rsidRDefault="00CB4776" w:rsidP="00CB4776">
            <w:r w:rsidRPr="00CB4776">
              <w:t>0.906</w:t>
            </w:r>
          </w:p>
        </w:tc>
        <w:tc>
          <w:tcPr>
            <w:tcW w:w="864" w:type="dxa"/>
          </w:tcPr>
          <w:p w14:paraId="5E6F08B7" w14:textId="77777777" w:rsidR="00CB4776" w:rsidRPr="00CB4776" w:rsidRDefault="00CB4776" w:rsidP="00CB4776">
            <w:r w:rsidRPr="00CB4776">
              <w:t>0.622</w:t>
            </w:r>
          </w:p>
        </w:tc>
      </w:tr>
      <w:tr w:rsidR="00CB4776" w:rsidRPr="00CB4776" w14:paraId="29E025F0" w14:textId="77777777" w:rsidTr="00C7145D">
        <w:tc>
          <w:tcPr>
            <w:tcW w:w="864" w:type="dxa"/>
          </w:tcPr>
          <w:p w14:paraId="0C670C9B" w14:textId="77777777" w:rsidR="00CB4776" w:rsidRPr="00CB4776" w:rsidRDefault="00CB4776" w:rsidP="00CB4776">
            <w:r w:rsidRPr="00CB4776">
              <w:t>phase2</w:t>
            </w:r>
          </w:p>
        </w:tc>
        <w:tc>
          <w:tcPr>
            <w:tcW w:w="864" w:type="dxa"/>
          </w:tcPr>
          <w:p w14:paraId="685B5818" w14:textId="77777777" w:rsidR="00CB4776" w:rsidRPr="00CB4776" w:rsidRDefault="00CB4776" w:rsidP="00CB4776">
            <w:r w:rsidRPr="00CB4776">
              <w:t>checkpoint_epoch_8.pth</w:t>
            </w:r>
          </w:p>
        </w:tc>
        <w:tc>
          <w:tcPr>
            <w:tcW w:w="864" w:type="dxa"/>
          </w:tcPr>
          <w:p w14:paraId="134F7CFE" w14:textId="77777777" w:rsidR="00CB4776" w:rsidRPr="00CB4776" w:rsidRDefault="00CB4776" w:rsidP="00CB4776">
            <w:r w:rsidRPr="00CB4776">
              <w:t>8</w:t>
            </w:r>
          </w:p>
        </w:tc>
        <w:tc>
          <w:tcPr>
            <w:tcW w:w="864" w:type="dxa"/>
          </w:tcPr>
          <w:p w14:paraId="6B7AE1CE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64358B41" w14:textId="77777777" w:rsidR="00CB4776" w:rsidRPr="00CB4776" w:rsidRDefault="00CB4776" w:rsidP="00CB4776">
            <w:r w:rsidRPr="00CB4776">
              <w:t>712.678721</w:t>
            </w:r>
          </w:p>
        </w:tc>
        <w:tc>
          <w:tcPr>
            <w:tcW w:w="864" w:type="dxa"/>
          </w:tcPr>
          <w:p w14:paraId="752C1A58" w14:textId="77777777" w:rsidR="00CB4776" w:rsidRPr="00CB4776" w:rsidRDefault="00CB4776" w:rsidP="00CB4776">
            <w:r w:rsidRPr="00CB4776">
              <w:t>17.822315</w:t>
            </w:r>
          </w:p>
        </w:tc>
        <w:tc>
          <w:tcPr>
            <w:tcW w:w="864" w:type="dxa"/>
          </w:tcPr>
          <w:p w14:paraId="37FBAB17" w14:textId="77777777" w:rsidR="00CB4776" w:rsidRPr="00CB4776" w:rsidRDefault="00CB4776" w:rsidP="00CB4776">
            <w:r w:rsidRPr="00CB4776">
              <w:t>56.109435</w:t>
            </w:r>
          </w:p>
        </w:tc>
        <w:tc>
          <w:tcPr>
            <w:tcW w:w="864" w:type="dxa"/>
          </w:tcPr>
          <w:p w14:paraId="4CDF546A" w14:textId="77777777" w:rsidR="00CB4776" w:rsidRPr="00CB4776" w:rsidRDefault="00CB4776" w:rsidP="00CB4776">
            <w:r w:rsidRPr="00CB4776">
              <w:t>0.563</w:t>
            </w:r>
          </w:p>
        </w:tc>
        <w:tc>
          <w:tcPr>
            <w:tcW w:w="864" w:type="dxa"/>
          </w:tcPr>
          <w:p w14:paraId="2EB65627" w14:textId="77777777" w:rsidR="00CB4776" w:rsidRPr="00CB4776" w:rsidRDefault="00CB4776" w:rsidP="00CB4776">
            <w:r w:rsidRPr="00CB4776">
              <w:t>0.723</w:t>
            </w:r>
          </w:p>
        </w:tc>
        <w:tc>
          <w:tcPr>
            <w:tcW w:w="864" w:type="dxa"/>
          </w:tcPr>
          <w:p w14:paraId="2413E25F" w14:textId="77777777" w:rsidR="00CB4776" w:rsidRPr="00CB4776" w:rsidRDefault="00CB4776" w:rsidP="00CB4776">
            <w:r w:rsidRPr="00CB4776">
              <w:t>0.599</w:t>
            </w:r>
          </w:p>
        </w:tc>
      </w:tr>
      <w:tr w:rsidR="00CB4776" w:rsidRPr="00CB4776" w14:paraId="3F054776" w14:textId="77777777" w:rsidTr="00C7145D">
        <w:tc>
          <w:tcPr>
            <w:tcW w:w="864" w:type="dxa"/>
          </w:tcPr>
          <w:p w14:paraId="171C3059" w14:textId="77777777" w:rsidR="00CB4776" w:rsidRPr="00CB4776" w:rsidRDefault="00CB4776" w:rsidP="00CB4776">
            <w:r w:rsidRPr="00CB4776">
              <w:t>phase2</w:t>
            </w:r>
          </w:p>
        </w:tc>
        <w:tc>
          <w:tcPr>
            <w:tcW w:w="864" w:type="dxa"/>
          </w:tcPr>
          <w:p w14:paraId="2F7776BD" w14:textId="77777777" w:rsidR="00CB4776" w:rsidRPr="00CB4776" w:rsidRDefault="00CB4776" w:rsidP="00CB4776">
            <w:r w:rsidRPr="00CB4776">
              <w:t>checkpoint_epoch_9.pth</w:t>
            </w:r>
          </w:p>
        </w:tc>
        <w:tc>
          <w:tcPr>
            <w:tcW w:w="864" w:type="dxa"/>
          </w:tcPr>
          <w:p w14:paraId="1512F12D" w14:textId="77777777" w:rsidR="00CB4776" w:rsidRPr="00CB4776" w:rsidRDefault="00CB4776" w:rsidP="00CB4776">
            <w:r w:rsidRPr="00CB4776">
              <w:t>9</w:t>
            </w:r>
          </w:p>
        </w:tc>
        <w:tc>
          <w:tcPr>
            <w:tcW w:w="864" w:type="dxa"/>
          </w:tcPr>
          <w:p w14:paraId="12BB0DE3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2D107C55" w14:textId="77777777" w:rsidR="00CB4776" w:rsidRPr="00CB4776" w:rsidRDefault="00CB4776" w:rsidP="00CB4776">
            <w:r w:rsidRPr="00CB4776">
              <w:t>717.05227</w:t>
            </w:r>
          </w:p>
        </w:tc>
        <w:tc>
          <w:tcPr>
            <w:tcW w:w="864" w:type="dxa"/>
          </w:tcPr>
          <w:p w14:paraId="6C7E8B90" w14:textId="77777777" w:rsidR="00CB4776" w:rsidRPr="00CB4776" w:rsidRDefault="00CB4776" w:rsidP="00CB4776">
            <w:r w:rsidRPr="00CB4776">
              <w:t>17.931686</w:t>
            </w:r>
          </w:p>
        </w:tc>
        <w:tc>
          <w:tcPr>
            <w:tcW w:w="864" w:type="dxa"/>
          </w:tcPr>
          <w:p w14:paraId="4DBD067A" w14:textId="77777777" w:rsidR="00CB4776" w:rsidRPr="00CB4776" w:rsidRDefault="00CB4776" w:rsidP="00CB4776">
            <w:r w:rsidRPr="00CB4776">
              <w:t>55.767204</w:t>
            </w:r>
          </w:p>
        </w:tc>
        <w:tc>
          <w:tcPr>
            <w:tcW w:w="864" w:type="dxa"/>
          </w:tcPr>
          <w:p w14:paraId="67AE5733" w14:textId="77777777" w:rsidR="00CB4776" w:rsidRPr="00CB4776" w:rsidRDefault="00CB4776" w:rsidP="00CB4776">
            <w:r w:rsidRPr="00CB4776">
              <w:t>0.545</w:t>
            </w:r>
          </w:p>
        </w:tc>
        <w:tc>
          <w:tcPr>
            <w:tcW w:w="864" w:type="dxa"/>
          </w:tcPr>
          <w:p w14:paraId="26543A69" w14:textId="77777777" w:rsidR="00CB4776" w:rsidRPr="00CB4776" w:rsidRDefault="00CB4776" w:rsidP="00CB4776">
            <w:r w:rsidRPr="00CB4776">
              <w:t>0.709</w:t>
            </w:r>
          </w:p>
        </w:tc>
        <w:tc>
          <w:tcPr>
            <w:tcW w:w="864" w:type="dxa"/>
          </w:tcPr>
          <w:p w14:paraId="0851A3CB" w14:textId="77777777" w:rsidR="00CB4776" w:rsidRPr="00CB4776" w:rsidRDefault="00CB4776" w:rsidP="00CB4776">
            <w:r w:rsidRPr="00CB4776">
              <w:t>0.657</w:t>
            </w:r>
          </w:p>
        </w:tc>
      </w:tr>
      <w:tr w:rsidR="00CB4776" w:rsidRPr="00CB4776" w14:paraId="6541C86E" w14:textId="77777777" w:rsidTr="00C7145D">
        <w:tc>
          <w:tcPr>
            <w:tcW w:w="864" w:type="dxa"/>
          </w:tcPr>
          <w:p w14:paraId="489353DB" w14:textId="77777777" w:rsidR="00CB4776" w:rsidRPr="00CB4776" w:rsidRDefault="00CB4776" w:rsidP="00CB4776">
            <w:r w:rsidRPr="00CB4776">
              <w:t>phase2</w:t>
            </w:r>
          </w:p>
        </w:tc>
        <w:tc>
          <w:tcPr>
            <w:tcW w:w="864" w:type="dxa"/>
          </w:tcPr>
          <w:p w14:paraId="5704D82A" w14:textId="77777777" w:rsidR="00CB4776" w:rsidRPr="00CB4776" w:rsidRDefault="00CB4776" w:rsidP="00CB4776">
            <w:r w:rsidRPr="00CB4776">
              <w:t>checkpoint_epoch_10.pth</w:t>
            </w:r>
          </w:p>
        </w:tc>
        <w:tc>
          <w:tcPr>
            <w:tcW w:w="864" w:type="dxa"/>
          </w:tcPr>
          <w:p w14:paraId="6FE5BAC4" w14:textId="77777777" w:rsidR="00CB4776" w:rsidRPr="00CB4776" w:rsidRDefault="00CB4776" w:rsidP="00CB4776">
            <w:r w:rsidRPr="00CB4776">
              <w:t>10</w:t>
            </w:r>
          </w:p>
        </w:tc>
        <w:tc>
          <w:tcPr>
            <w:tcW w:w="864" w:type="dxa"/>
          </w:tcPr>
          <w:p w14:paraId="5B3AE68A" w14:textId="77777777" w:rsidR="00CB4776" w:rsidRPr="00CB4776" w:rsidRDefault="00CB4776" w:rsidP="00CB4776">
            <w:r w:rsidRPr="00CB4776">
              <w:t>39988</w:t>
            </w:r>
          </w:p>
        </w:tc>
        <w:tc>
          <w:tcPr>
            <w:tcW w:w="864" w:type="dxa"/>
          </w:tcPr>
          <w:p w14:paraId="7DAB275A" w14:textId="77777777" w:rsidR="00CB4776" w:rsidRPr="00CB4776" w:rsidRDefault="00CB4776" w:rsidP="00CB4776">
            <w:r w:rsidRPr="00CB4776">
              <w:t>712.193067</w:t>
            </w:r>
          </w:p>
        </w:tc>
        <w:tc>
          <w:tcPr>
            <w:tcW w:w="864" w:type="dxa"/>
          </w:tcPr>
          <w:p w14:paraId="2A11A520" w14:textId="77777777" w:rsidR="00CB4776" w:rsidRPr="00CB4776" w:rsidRDefault="00CB4776" w:rsidP="00CB4776">
            <w:r w:rsidRPr="00CB4776">
              <w:t>17.81017</w:t>
            </w:r>
          </w:p>
        </w:tc>
        <w:tc>
          <w:tcPr>
            <w:tcW w:w="864" w:type="dxa"/>
          </w:tcPr>
          <w:p w14:paraId="01F8992A" w14:textId="77777777" w:rsidR="00CB4776" w:rsidRPr="00CB4776" w:rsidRDefault="00CB4776" w:rsidP="00CB4776">
            <w:r w:rsidRPr="00CB4776">
              <w:t>56.147696</w:t>
            </w:r>
          </w:p>
        </w:tc>
        <w:tc>
          <w:tcPr>
            <w:tcW w:w="864" w:type="dxa"/>
          </w:tcPr>
          <w:p w14:paraId="3918A03F" w14:textId="77777777" w:rsidR="00CB4776" w:rsidRPr="00CB4776" w:rsidRDefault="00CB4776" w:rsidP="00CB4776">
            <w:r w:rsidRPr="00CB4776">
              <w:t>0.647</w:t>
            </w:r>
          </w:p>
        </w:tc>
        <w:tc>
          <w:tcPr>
            <w:tcW w:w="864" w:type="dxa"/>
          </w:tcPr>
          <w:p w14:paraId="00C86F61" w14:textId="77777777" w:rsidR="00CB4776" w:rsidRPr="00CB4776" w:rsidRDefault="00CB4776" w:rsidP="00CB4776">
            <w:r w:rsidRPr="00CB4776">
              <w:t>0.714</w:t>
            </w:r>
          </w:p>
        </w:tc>
        <w:tc>
          <w:tcPr>
            <w:tcW w:w="864" w:type="dxa"/>
          </w:tcPr>
          <w:p w14:paraId="2465823B" w14:textId="77777777" w:rsidR="00CB4776" w:rsidRPr="00CB4776" w:rsidRDefault="00CB4776" w:rsidP="00CB4776">
            <w:r w:rsidRPr="00CB4776">
              <w:t>0.671</w:t>
            </w:r>
          </w:p>
        </w:tc>
      </w:tr>
    </w:tbl>
    <w:p w14:paraId="27B315BE" w14:textId="77777777" w:rsidR="00CB4776" w:rsidRPr="00CB4776" w:rsidRDefault="00CB4776" w:rsidP="00CB4776">
      <w:r w:rsidRPr="00CB4776">
        <w:drawing>
          <wp:inline distT="0" distB="0" distL="0" distR="0" wp14:anchorId="2FFD7D82" wp14:editId="39358430">
            <wp:extent cx="5486400" cy="4333875"/>
            <wp:effectExtent l="0" t="0" r="0" b="0"/>
            <wp:docPr id="857033548" name="Picture 857033548" descr="A graph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3548" name="Picture 857033548" descr="A graph with blue lines and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D9DD" w14:textId="77777777" w:rsidR="00CB4776" w:rsidRPr="00CB4776" w:rsidRDefault="00CB4776" w:rsidP="00CB4776">
      <w:r w:rsidRPr="00CB4776">
        <w:drawing>
          <wp:inline distT="0" distB="0" distL="0" distR="0" wp14:anchorId="56639EE0" wp14:editId="551CF144">
            <wp:extent cx="5486400" cy="4274507"/>
            <wp:effectExtent l="0" t="0" r="0" b="0"/>
            <wp:docPr id="857033549" name="Picture 857033549" descr="A graph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3549" name="Picture 857033549" descr="A graph with blue lines and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C3D6" w14:textId="77777777" w:rsidR="00CB4776" w:rsidRPr="00CB4776" w:rsidRDefault="00CB4776" w:rsidP="00CB4776">
      <w:r w:rsidRPr="00CB4776">
        <w:drawing>
          <wp:inline distT="0" distB="0" distL="0" distR="0" wp14:anchorId="2337BF8E" wp14:editId="526090A6">
            <wp:extent cx="5486400" cy="4333875"/>
            <wp:effectExtent l="0" t="0" r="0" b="0"/>
            <wp:docPr id="857033550" name="Picture 857033550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3550" name="Picture 857033550" descr="A graph with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A655" w14:textId="77777777" w:rsidR="00CB4776" w:rsidRPr="00CB4776" w:rsidRDefault="00CB4776" w:rsidP="00CB4776">
      <w:pPr>
        <w:rPr>
          <w:b/>
          <w:bCs/>
          <w:color w:val="EE0000"/>
        </w:rPr>
      </w:pPr>
      <w:r w:rsidRPr="00CB4776">
        <w:rPr>
          <w:b/>
          <w:bCs/>
          <w:color w:val="EE0000"/>
        </w:rPr>
        <w:t>Filenames and line numbers (key modifications</w:t>
      </w:r>
      <w:proofErr w:type="gramStart"/>
      <w:r w:rsidRPr="00CB4776">
        <w:rPr>
          <w:b/>
          <w:bCs/>
          <w:color w:val="EE0000"/>
        </w:rPr>
        <w:t>):-</w:t>
      </w:r>
      <w:proofErr w:type="gramEnd"/>
    </w:p>
    <w:p w14:paraId="6D15F08E" w14:textId="77777777" w:rsidR="00CB4776" w:rsidRPr="00CB4776" w:rsidRDefault="00CB4776" w:rsidP="00CB4776">
      <w:r w:rsidRPr="00CB4776">
        <w:t xml:space="preserve">evaluate.py — line 135: Used class: </w:t>
      </w:r>
      <w:proofErr w:type="spellStart"/>
      <w:r w:rsidRPr="00CB4776">
        <w:t>LaSOTPairDataset</w:t>
      </w:r>
      <w:proofErr w:type="spellEnd"/>
      <w:r w:rsidRPr="00CB4776">
        <w:t xml:space="preserve"> for constructing (template, search, </w:t>
      </w:r>
      <w:proofErr w:type="spellStart"/>
      <w:r w:rsidRPr="00CB4776">
        <w:t>gt_bbox</w:t>
      </w:r>
      <w:proofErr w:type="spellEnd"/>
      <w:r w:rsidRPr="00CB4776">
        <w:t>) pairs</w:t>
      </w:r>
    </w:p>
    <w:p w14:paraId="7DBA6414" w14:textId="77777777" w:rsidR="00CB4776" w:rsidRPr="00CB4776" w:rsidRDefault="00CB4776" w:rsidP="00CB4776">
      <w:r w:rsidRPr="00CB4776">
        <w:t xml:space="preserve">evaluate.py — line 78: Performance log setup with </w:t>
      </w:r>
      <w:proofErr w:type="spellStart"/>
      <w:r w:rsidRPr="00CB4776">
        <w:t>FileHandler</w:t>
      </w:r>
      <w:proofErr w:type="spellEnd"/>
      <w:r w:rsidRPr="00CB4776">
        <w:t xml:space="preserve"> and </w:t>
      </w:r>
      <w:proofErr w:type="spellStart"/>
      <w:r w:rsidRPr="00CB4776">
        <w:t>StreamHandler</w:t>
      </w:r>
      <w:proofErr w:type="spellEnd"/>
    </w:p>
    <w:p w14:paraId="729E5411" w14:textId="77777777" w:rsidR="00CB4776" w:rsidRPr="00CB4776" w:rsidRDefault="00CB4776" w:rsidP="00CB4776">
      <w:r w:rsidRPr="00CB4776">
        <w:t xml:space="preserve">evaluate.py — line 492: Per-checkpoint metrics logging: samples, </w:t>
      </w:r>
      <w:proofErr w:type="spellStart"/>
      <w:r w:rsidRPr="00CB4776">
        <w:t>ms</w:t>
      </w:r>
      <w:proofErr w:type="spellEnd"/>
      <w:r w:rsidRPr="00CB4776">
        <w:t xml:space="preserve">/frame, FPS, </w:t>
      </w:r>
      <w:proofErr w:type="spellStart"/>
      <w:r w:rsidRPr="00CB4776">
        <w:t>IoU</w:t>
      </w:r>
      <w:proofErr w:type="spellEnd"/>
      <w:r w:rsidRPr="00CB4776">
        <w:t>, Precision@20px, AUC</w:t>
      </w:r>
    </w:p>
    <w:p w14:paraId="3F0BF34E" w14:textId="77777777" w:rsidR="00CB4776" w:rsidRPr="00CB4776" w:rsidRDefault="00CB4776" w:rsidP="00CB4776">
      <w:r w:rsidRPr="00CB4776">
        <w:t>evaluate.py — line 240: List checkpoints from Hugging Face repo with optional prefix filtering</w:t>
      </w:r>
    </w:p>
    <w:p w14:paraId="4881DD2A" w14:textId="77777777" w:rsidR="00CB4776" w:rsidRPr="00CB4776" w:rsidRDefault="00CB4776" w:rsidP="00CB4776">
      <w:r w:rsidRPr="00CB4776">
        <w:t>evaluate.py — line 253: Download checkpoint file from Hugging Face to local cache</w:t>
      </w:r>
    </w:p>
    <w:p w14:paraId="390E6854" w14:textId="77777777" w:rsidR="00CB4776" w:rsidRPr="00CB4776" w:rsidRDefault="00CB4776" w:rsidP="00CB4776">
      <w:r w:rsidRPr="00CB4776">
        <w:t>evaluate.py — line 685: Assemble phase1 checkpoint list with prefix and fallbacks</w:t>
      </w:r>
    </w:p>
    <w:p w14:paraId="78C530B5" w14:textId="77777777" w:rsidR="00CB4776" w:rsidRPr="00CB4776" w:rsidRDefault="00CB4776" w:rsidP="00CB4776">
      <w:r w:rsidRPr="00CB4776">
        <w:t>evaluate.py — line 686: Assemble phase2 checkpoint list with prefix and fallbacks</w:t>
      </w:r>
    </w:p>
    <w:p w14:paraId="3FEA99EC" w14:textId="77777777" w:rsidR="00CB4776" w:rsidRPr="00CB4776" w:rsidRDefault="00CB4776" w:rsidP="00CB4776">
      <w:r w:rsidRPr="00CB4776">
        <w:t>evaluate.py — line 754: Local checkpoint paths produced for phase1 and phase2</w:t>
      </w:r>
    </w:p>
    <w:p w14:paraId="261FCA7A" w14:textId="77777777" w:rsidR="00CB4776" w:rsidRPr="00CB4776" w:rsidRDefault="00CB4776" w:rsidP="00CB4776">
      <w:pPr>
        <w:rPr>
          <w:b/>
          <w:bCs/>
          <w:color w:val="EE0000"/>
        </w:rPr>
      </w:pPr>
      <w:proofErr w:type="gramStart"/>
      <w:r w:rsidRPr="00CB4776">
        <w:rPr>
          <w:b/>
          <w:bCs/>
          <w:color w:val="EE0000"/>
        </w:rPr>
        <w:t>Reflections:-</w:t>
      </w:r>
      <w:proofErr w:type="gramEnd"/>
    </w:p>
    <w:p w14:paraId="2CA778B2" w14:textId="77777777" w:rsidR="00CB4776" w:rsidRPr="00CB4776" w:rsidRDefault="00CB4776" w:rsidP="00CB4776">
      <w:r w:rsidRPr="00CB4776">
        <w:t>student 1:</w:t>
      </w:r>
      <w:r w:rsidRPr="00CB4776">
        <w:br/>
        <w:t xml:space="preserve">Working on </w:t>
      </w:r>
      <w:proofErr w:type="spellStart"/>
      <w:r w:rsidRPr="00CB4776">
        <w:t>SeqTrack</w:t>
      </w:r>
      <w:proofErr w:type="spellEnd"/>
      <w:r w:rsidRPr="00CB4776">
        <w:t xml:space="preserve"> inference clarified how </w:t>
      </w:r>
      <w:proofErr w:type="spellStart"/>
      <w:r w:rsidRPr="00CB4776">
        <w:t>IoU</w:t>
      </w:r>
      <w:proofErr w:type="spellEnd"/>
      <w:r w:rsidRPr="00CB4776">
        <w:t>, Precision@20px, and AUC jointly describe tracking quality rather than relying on a single metric.​</w:t>
      </w:r>
      <w:r w:rsidRPr="00CB4776">
        <w:br/>
        <w:t>Plotting these against epoch made it easier to spot overfitting and stability across checkpoints in both phases.​</w:t>
      </w:r>
    </w:p>
    <w:p w14:paraId="2FCE1E5B" w14:textId="77777777" w:rsidR="00CB4776" w:rsidRPr="00CB4776" w:rsidRDefault="00CB4776" w:rsidP="00CB4776">
      <w:r w:rsidRPr="00CB4776">
        <w:t>student 2:</w:t>
      </w:r>
      <w:r w:rsidRPr="00CB4776">
        <w:br/>
        <w:t xml:space="preserve">Throughput metrics like </w:t>
      </w:r>
      <w:proofErr w:type="spellStart"/>
      <w:r w:rsidRPr="00CB4776">
        <w:t>ms_per_frame</w:t>
      </w:r>
      <w:proofErr w:type="spellEnd"/>
      <w:r w:rsidRPr="00CB4776">
        <w:t xml:space="preserve"> and FPS helped relate model quality to deployment constraints, reminding that fast but consistent inference matters for trackers.​</w:t>
      </w:r>
      <w:r w:rsidRPr="00CB4776">
        <w:br/>
        <w:t>Comparing these values across epochs showed small efficiency shifts that could add up over long sequences.​</w:t>
      </w:r>
    </w:p>
    <w:p w14:paraId="116F4CCC" w14:textId="77777777" w:rsidR="00CB4776" w:rsidRPr="00CB4776" w:rsidRDefault="00CB4776" w:rsidP="00CB4776">
      <w:r w:rsidRPr="00CB4776">
        <w:t>student 3:</w:t>
      </w:r>
      <w:r w:rsidRPr="00CB4776">
        <w:br/>
        <w:t>Automating checkpoint discovery and download from Hugging Face taught how to manage experiment artifacts reproducibly with prefixes and fallbacks.​</w:t>
      </w:r>
      <w:r w:rsidRPr="00CB4776">
        <w:br/>
        <w:t>Sorting checkpoints by epoch number ensured the tables and graphs reflected a coherent training timeline.​</w:t>
      </w:r>
    </w:p>
    <w:p w14:paraId="75E1E960" w14:textId="77777777" w:rsidR="00CB4776" w:rsidRPr="00CB4776" w:rsidRDefault="00CB4776" w:rsidP="00CB4776">
      <w:r w:rsidRPr="00CB4776">
        <w:t>student 4:</w:t>
      </w:r>
      <w:r w:rsidRPr="00CB4776">
        <w:br/>
        <w:t>Building the LaSOT pair dataset deepened understanding of template–search construction and the importance of robust ground-truth parsing across varied directory layouts.​</w:t>
      </w:r>
      <w:r w:rsidRPr="00CB4776">
        <w:br/>
        <w:t>Handling missing or misaligned annotations safely prevented metric inflation and misleading conclusions.​</w:t>
      </w:r>
    </w:p>
    <w:p w14:paraId="76C2FBB6" w14:textId="77777777" w:rsidR="00CB4776" w:rsidRPr="00CB4776" w:rsidRDefault="00CB4776" w:rsidP="00CB4776">
      <w:proofErr w:type="gramStart"/>
      <w:r w:rsidRPr="00CB4776">
        <w:t>student</w:t>
      </w:r>
      <w:proofErr w:type="gramEnd"/>
      <w:r w:rsidRPr="00CB4776">
        <w:t xml:space="preserve"> 5:</w:t>
      </w:r>
      <w:r w:rsidRPr="00CB4776">
        <w:br/>
        <w:t xml:space="preserve">Designing flexible </w:t>
      </w:r>
      <w:proofErr w:type="spellStart"/>
      <w:r w:rsidRPr="00CB4776">
        <w:t>bbox</w:t>
      </w:r>
      <w:proofErr w:type="spellEnd"/>
      <w:r w:rsidRPr="00CB4776">
        <w:t xml:space="preserve"> extraction logic showed how real models return outputs in different shapes and keys, and why resilient post-processing is essential.​</w:t>
      </w:r>
      <w:r w:rsidRPr="00CB4776">
        <w:br/>
        <w:t>Graceful handling of absent predictions avoided crashes and kept the evaluation loop informative.​</w:t>
      </w:r>
    </w:p>
    <w:p w14:paraId="313F6E6D" w14:textId="77777777" w:rsidR="00CB4776" w:rsidRPr="00CB4776" w:rsidRDefault="00CB4776" w:rsidP="00CB4776">
      <w:r w:rsidRPr="00CB4776">
        <w:t>student 6:</w:t>
      </w:r>
      <w:r w:rsidRPr="00CB4776">
        <w:br/>
        <w:t>Generating a Word report with actual tables and embedded graphs highlighted the value of “push-button” reproducibility for grading and team reviews.​</w:t>
      </w:r>
      <w:r w:rsidRPr="00CB4776">
        <w:br/>
        <w:t>Including a repository link and a clear reflections section made the document actionable and complete.​</w:t>
      </w:r>
    </w:p>
    <w:p w14:paraId="697C286E" w14:textId="77777777" w:rsidR="00CB4776" w:rsidRPr="00CB4776" w:rsidRDefault="00CB4776" w:rsidP="00CB4776">
      <w:r w:rsidRPr="00CB4776">
        <w:t>student 7:</w:t>
      </w:r>
      <w:r w:rsidRPr="00CB4776">
        <w:br/>
        <w:t>Structured logging to both console and file gave visibility into per-checkpoint performance and helped trace issues without rerunning full evaluations.​</w:t>
      </w:r>
      <w:r w:rsidRPr="00CB4776">
        <w:br/>
        <w:t xml:space="preserve">Concise logs of </w:t>
      </w:r>
      <w:proofErr w:type="spellStart"/>
      <w:r w:rsidRPr="00CB4776">
        <w:t>IoU</w:t>
      </w:r>
      <w:proofErr w:type="spellEnd"/>
      <w:r w:rsidRPr="00CB4776">
        <w:t>, Precision@20px, AUC, and speed metrics created an auditable trail for comparisons.​</w:t>
      </w:r>
    </w:p>
    <w:p w14:paraId="5B28062F" w14:textId="77777777" w:rsidR="00CB4776" w:rsidRPr="00CB4776" w:rsidRDefault="00CB4776" w:rsidP="00CB4776">
      <w:r w:rsidRPr="00CB4776">
        <w:t>student 8:</w:t>
      </w:r>
      <w:r w:rsidRPr="00CB4776">
        <w:br/>
        <w:t>Device selection, transforms, and normalization emphasized that consistent preprocessing is as critical as the model itself for stable metrics.​</w:t>
      </w:r>
      <w:r w:rsidRPr="00CB4776">
        <w:br/>
        <w:t xml:space="preserve">Batching and </w:t>
      </w:r>
      <w:proofErr w:type="spellStart"/>
      <w:r w:rsidRPr="00CB4776">
        <w:t>DataLoader</w:t>
      </w:r>
      <w:proofErr w:type="spellEnd"/>
      <w:r w:rsidRPr="00CB4776">
        <w:t xml:space="preserve"> choices balanced throughput and correctness given the template–search pairing.​</w:t>
      </w:r>
    </w:p>
    <w:p w14:paraId="29822D71" w14:textId="77777777" w:rsidR="00CB4776" w:rsidRPr="00CB4776" w:rsidRDefault="00CB4776" w:rsidP="00CB4776">
      <w:r w:rsidRPr="00CB4776">
        <w:t>student 9:</w:t>
      </w:r>
      <w:r w:rsidRPr="00CB4776">
        <w:br/>
        <w:t>Merging phase results by epoch and exporting combined CSVs enabled phase-to-phase consistency checks and quick downstream analyses.​</w:t>
      </w:r>
      <w:r w:rsidRPr="00CB4776">
        <w:br/>
        <w:t>This alignment step prevented accidental apples-to-oranges comparisons between different checkpoint sets.​</w:t>
      </w:r>
    </w:p>
    <w:p w14:paraId="0215FEE7" w14:textId="77777777" w:rsidR="00CB4776" w:rsidRPr="00CB4776" w:rsidRDefault="00CB4776" w:rsidP="00CB4776">
      <w:r w:rsidRPr="00CB4776">
        <w:t>student 10:</w:t>
      </w:r>
      <w:r w:rsidRPr="00CB4776">
        <w:br/>
        <w:t>End-to-end automation—from HF checkpoint retrieval to plots and a finalized report—showed how evaluation engineering accelerates iteration and collaboration.​</w:t>
      </w:r>
      <w:r w:rsidRPr="00CB4776">
        <w:br/>
        <w:t>The process also surfaced next steps like refining output parsing and validating trends across additional classes beyond the current tables.</w:t>
      </w:r>
    </w:p>
    <w:p w14:paraId="20E095E6" w14:textId="77777777" w:rsidR="00CB4776" w:rsidRPr="00CB4776" w:rsidRDefault="00CB4776" w:rsidP="00CB4776"/>
    <w:p w14:paraId="19AF7013" w14:textId="3420F995" w:rsidR="00527D1C" w:rsidRPr="00CB4776" w:rsidRDefault="00527D1C" w:rsidP="00CB4776"/>
    <w:sectPr w:rsidR="00527D1C" w:rsidRPr="00CB47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792227">
    <w:abstractNumId w:val="8"/>
  </w:num>
  <w:num w:numId="2" w16cid:durableId="1175416920">
    <w:abstractNumId w:val="6"/>
  </w:num>
  <w:num w:numId="3" w16cid:durableId="300886219">
    <w:abstractNumId w:val="5"/>
  </w:num>
  <w:num w:numId="4" w16cid:durableId="1434284351">
    <w:abstractNumId w:val="4"/>
  </w:num>
  <w:num w:numId="5" w16cid:durableId="2040278550">
    <w:abstractNumId w:val="7"/>
  </w:num>
  <w:num w:numId="6" w16cid:durableId="372198366">
    <w:abstractNumId w:val="3"/>
  </w:num>
  <w:num w:numId="7" w16cid:durableId="310327121">
    <w:abstractNumId w:val="2"/>
  </w:num>
  <w:num w:numId="8" w16cid:durableId="760956759">
    <w:abstractNumId w:val="1"/>
  </w:num>
  <w:num w:numId="9" w16cid:durableId="128720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11C2"/>
    <w:rsid w:val="0015074B"/>
    <w:rsid w:val="0029639D"/>
    <w:rsid w:val="00326F90"/>
    <w:rsid w:val="003A574B"/>
    <w:rsid w:val="00527D1C"/>
    <w:rsid w:val="0064478E"/>
    <w:rsid w:val="006651FB"/>
    <w:rsid w:val="006672B7"/>
    <w:rsid w:val="0067408C"/>
    <w:rsid w:val="00770A17"/>
    <w:rsid w:val="008B7051"/>
    <w:rsid w:val="00975530"/>
    <w:rsid w:val="00A61FBF"/>
    <w:rsid w:val="00AA1D8D"/>
    <w:rsid w:val="00B47730"/>
    <w:rsid w:val="00BA2DB9"/>
    <w:rsid w:val="00C357A7"/>
    <w:rsid w:val="00C57D1F"/>
    <w:rsid w:val="00CB0664"/>
    <w:rsid w:val="00CB4776"/>
    <w:rsid w:val="00D553EF"/>
    <w:rsid w:val="00DE2DE1"/>
    <w:rsid w:val="00E519B9"/>
    <w:rsid w:val="00F27DE9"/>
    <w:rsid w:val="00F75273"/>
    <w:rsid w:val="00FC693F"/>
    <w:rsid w:val="00F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AC6AD"/>
  <w14:defaultImageDpi w14:val="300"/>
  <w15:docId w15:val="{9F14A386-FD58-44AE-8FCE-2477A59E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B47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7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7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huggingface.co/datasets/HGuserx9/epoch/tree/main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lamgithub123/assignment-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Aslam_20220064</cp:lastModifiedBy>
  <cp:revision>2</cp:revision>
  <dcterms:created xsi:type="dcterms:W3CDTF">2025-10-30T03:57:00Z</dcterms:created>
  <dcterms:modified xsi:type="dcterms:W3CDTF">2025-10-30T03:57:00Z</dcterms:modified>
  <cp:category/>
</cp:coreProperties>
</file>